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14-00-47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navigator-icon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navigator-icon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_Failed_Send Response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oj-component-icon oj-clickable-icon-nocontext oj-collapsible-header-icon oj-collapsible-close-icon oj-focus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oj-component-icon oj-clickable-icon-nocontext oj-collapsible-header-icon oj-collapsible-close-icon oj-focus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_Failed_Send Response - 1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NavigationSet_5a8f8531-21b2-4914-9cf9-918457397cd9</w:t>
            </w:r>
          </w:p>
        </w:tc>
      </w:tr>
      <w:tr>
        <w:tc>
          <w:tcPr>
            <w:tcW w:type="dxa" w:w="8640"/>
          </w:tcPr>
          <w:p>
            <w:r>
              <w:br/>
              <w:t>Expected Result: NavigationSet_5a8f8531-21b2-4914-9cf9-918457397cd9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Send Response - 1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ui-id-123</w:t>
            </w:r>
          </w:p>
        </w:tc>
      </w:tr>
      <w:tr>
        <w:tc>
          <w:tcPr>
            <w:tcW w:type="dxa" w:w="8640"/>
          </w:tcPr>
          <w:p>
            <w:r>
              <w:br/>
              <w:t>Expected Result: ui-id-123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Subject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how this product works, ab92547 product is not functioning properly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Incident_2163_288_1</w:t>
            </w:r>
          </w:p>
        </w:tc>
      </w:tr>
      <w:tr>
        <w:tc>
          <w:tcPr>
            <w:tcW w:type="dxa" w:w="8640"/>
          </w:tcPr>
          <w:p>
            <w:r>
              <w:br/>
              <w:t>Expected Result: Incident_2163_288_1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div1433</w:t>
            </w:r>
          </w:p>
        </w:tc>
      </w:tr>
      <w:tr>
        <w:tc>
          <w:tcPr>
            <w:tcW w:type="dxa" w:w="8640"/>
          </w:tcPr>
          <w:p>
            <w:r>
              <w:br/>
              <w:t>Expected Result: div1433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cke_wysiwyg_div cke_reset cke_enable_context_menu cke_editable cke_editable_themed cke_contents_ltr cke_show_borders</w:t>
            </w:r>
          </w:p>
        </w:tc>
      </w:tr>
      <w:tr>
        <w:tc>
          <w:tcPr>
            <w:tcW w:type="dxa" w:w="8640"/>
          </w:tcPr>
          <w:p>
            <w:r>
              <w:br/>
              <w:t>Expected Result: cke_wysiwyg_div cke_reset cke_enable_context_menu cke_editable cke_editable_themed cke_contents_ltr cke_show_borders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vertical-ellipses-iconb742eb31-effd-490d-8ac0-a7f059d22a2a375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vertical-ellipses-iconb742eb31-effd-490d-8ac0-a7f059d22a2a375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ws-toolbar-button-content-div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ws-toolbar-button-content-div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how this in q</w:t>
            </w:r>
          </w:p>
        </w:tc>
      </w:tr>
      <w:tr>
        <w:tc>
          <w:tcPr>
            <w:tcW w:type="dxa" w:w="8640"/>
          </w:tcPr>
          <w:p>
            <w:r>
              <w:br/>
              <w:t>Expected Result: how this should be entered in q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q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ws-toolbar-button-content-div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ws-toolbar-button-content-div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initialsText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initialsText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ui-id-8</w:t>
            </w:r>
          </w:p>
        </w:tc>
      </w:tr>
      <w:tr>
        <w:tc>
          <w:tcPr>
            <w:tcW w:type="dxa" w:w="8640"/>
          </w:tcPr>
          <w:p>
            <w:r>
              <w:br/>
              <w:t>Expected Result: ui-id-8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