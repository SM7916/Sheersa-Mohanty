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Time:2020-08-02 18-48-08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//*[@id="oj-collapsible-13-content"]/div[5]/div/button[1]/div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_Failed_Send Response - 1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