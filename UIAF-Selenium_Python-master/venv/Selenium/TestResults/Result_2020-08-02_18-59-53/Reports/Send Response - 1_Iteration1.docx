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Name:Send Response - 1</w:t>
        <w:br/>
        <w:t>Requirement Name: CX</w:t>
        <w:br/>
        <w:t>Execution Start Time:2020-08-02 18-59-54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sysagent in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sysagent should be entered in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 is set with text: sysagent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2_SetTex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Agent1234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3_SetTex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LoginButton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4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ClickIncidentsMenu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6_ClickElemen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IncidentsMain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8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</w:t>
            </w:r>
          </w:p>
        </w:tc>
      </w:tr>
      <w:tr>
        <w:tc>
          <w:tcPr>
            <w:tcW w:type="dxa" w:w="8640"/>
          </w:tcPr>
          <w:p>
            <w:r>
              <w:br/>
              <w:t>Actual Result: Expected condition failed: waiting for presence of element located by: By.xpath: //*[@id="oj-collapsible-13-content"]/div[5]/div/button[1]/div (tried for 30 second(s) with 500 milliseconds interval)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11_Failed_Send Response - 1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