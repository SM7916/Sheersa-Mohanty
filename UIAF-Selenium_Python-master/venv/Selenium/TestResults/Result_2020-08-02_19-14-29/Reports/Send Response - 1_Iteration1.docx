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Name:Send Response - 1</w:t>
        <w:br/>
        <w:t>Requirement Name: CX</w:t>
        <w:br/>
        <w:t>Execution Start Time:2020-08-02 19-14-30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22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21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Fail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sysagent in USERNAME</w:t>
            </w:r>
          </w:p>
        </w:tc>
      </w:tr>
      <w:tr>
        <w:tc>
          <w:tcPr>
            <w:tcW w:type="dxa" w:w="8640"/>
          </w:tcPr>
          <w:p>
            <w:r>
              <w:br/>
              <w:t>Expected Result: sysagent should be entered in USERNAME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USERNAME is set with text: sysagent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2_SetText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No:2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*** in PASSWORD</w:t>
            </w:r>
          </w:p>
        </w:tc>
      </w:tr>
      <w:tr>
        <w:tc>
          <w:tcPr>
            <w:tcW w:type="dxa" w:w="8640"/>
          </w:tcPr>
          <w:p>
            <w:r>
              <w:br/>
              <w:t>Expected Result: *** should be entered in PASSWORD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PASSWORD is set with text: Agent1234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3_SetText_Iteration_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No:3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Login Button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Login Button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LoginButton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4_ClickElement_Iteration_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No:4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Navigation Menu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on Navigation Menu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ClickIncidentsMenu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6_ClickElement_Iteration_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No:5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Incidents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on Incidents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IncidentsMain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8_ClickElement_Iteration_1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No:6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Search</w:t>
            </w:r>
          </w:p>
        </w:tc>
      </w:tr>
      <w:tr>
        <w:tc>
          <w:tcPr>
            <w:tcW w:type="dxa" w:w="8640"/>
          </w:tcPr>
          <w:p>
            <w:r>
              <w:br/>
              <w:t>Expected Result: Seach the incident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ClickSearch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12_ClickElement_Iteration_1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No:7</w:t>
            </w:r>
          </w:p>
        </w:tc>
      </w:tr>
      <w:tr>
        <w:tc>
          <w:tcPr>
            <w:tcW w:type="dxa" w:w="8640"/>
          </w:tcPr>
          <w:p>
            <w:r>
              <w:br/>
              <w:t>Step Description: Double click and open the first Record</w:t>
            </w:r>
          </w:p>
        </w:tc>
      </w:tr>
      <w:tr>
        <w:tc>
          <w:tcPr>
            <w:tcW w:type="dxa" w:w="8640"/>
          </w:tcPr>
          <w:p>
            <w:r>
              <w:br/>
              <w:t>Expected Result: First Record to be opened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OpenRecord is double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13_DoubleClick_Iteration_1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No:8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ClickMessages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ClickMessages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ClickMessages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15_ClickElement_Iteration_1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No:9</w:t>
            </w:r>
          </w:p>
        </w:tc>
      </w:tr>
      <w:tr>
        <w:tc>
          <w:tcPr>
            <w:tcW w:type="dxa" w:w="8640"/>
          </w:tcPr>
          <w:p>
            <w:r>
              <w:br/>
              <w:t>Step Description: In the message area, write response text</w:t>
            </w:r>
          </w:p>
        </w:tc>
      </w:tr>
      <w:tr>
        <w:tc>
          <w:tcPr>
            <w:tcW w:type="dxa" w:w="8640"/>
          </w:tcPr>
          <w:p>
            <w:r>
              <w:br/>
              <w:t>Expected Result: Enter Response Text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SetResponse is set with text: We are working on your issue and we will get back to you.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16_SetText_Iteration_1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No:10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Menu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on Menu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ClickMenu2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17_ClickElement_Iteration_1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No:11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Send option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Send option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ClickSend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18_ClickElement_Iteration_1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No:12</w:t>
            </w:r>
          </w:p>
        </w:tc>
      </w:tr>
      <w:tr>
        <w:tc>
          <w:tcPr>
            <w:tcW w:type="dxa" w:w="8640"/>
          </w:tcPr>
          <w:p>
            <w:r>
              <w:br/>
              <w:t>Step Description: HardWait Time</w:t>
            </w:r>
          </w:p>
        </w:tc>
      </w:tr>
      <w:tr>
        <w:tc>
          <w:tcPr>
            <w:tcW w:type="dxa" w:w="8640"/>
          </w:tcPr>
          <w:p>
            <w:r>
              <w:br/>
              <w:t>Expected Result: HardWait Time</w:t>
            </w:r>
          </w:p>
        </w:tc>
      </w:tr>
      <w:tr>
        <w:tc>
          <w:tcPr>
            <w:tcW w:type="dxa" w:w="8640"/>
          </w:tcPr>
          <w:p>
            <w:r>
              <w:br/>
              <w:t>Actual Result: The browser had waited (hard wait) for: 20 seconds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19_SetDelay_Iteration_1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No:13</w:t>
            </w:r>
          </w:p>
        </w:tc>
      </w:tr>
      <w:tr>
        <w:tc>
          <w:tcPr>
            <w:tcW w:type="dxa" w:w="8640"/>
          </w:tcPr>
          <w:p>
            <w:r>
              <w:br/>
              <w:t>Step Description: Open Gmail Client</w:t>
            </w:r>
          </w:p>
        </w:tc>
      </w:tr>
      <w:tr>
        <w:tc>
          <w:tcPr>
            <w:tcW w:type="dxa" w:w="8640"/>
          </w:tcPr>
          <w:p>
            <w:r>
              <w:br/>
              <w:t>Expected Result: Open Gmail Client</w:t>
            </w:r>
          </w:p>
        </w:tc>
      </w:tr>
      <w:tr>
        <w:tc>
          <w:tcPr>
            <w:tcW w:type="dxa" w:w="8640"/>
          </w:tcPr>
          <w:p>
            <w:r>
              <w:br/>
              <w:t>Actual Result: The URL: https://mail.google.com/ is launched in the browser: Chrome successfully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20_LaunchApplication_Iteration_1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No:14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Username for Gmail</w:t>
            </w:r>
          </w:p>
        </w:tc>
      </w:tr>
      <w:tr>
        <w:tc>
          <w:tcPr>
            <w:tcW w:type="dxa" w:w="8640"/>
          </w:tcPr>
          <w:p>
            <w:r>
              <w:br/>
              <w:t>Expected Result: Enter Username for Gmail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USERNAME1 is set with text: abhi552@gmail.com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21_SetText_Iteration_1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No:15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Next in Gmail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on Next in Gmail</w:t>
            </w:r>
          </w:p>
        </w:tc>
      </w:tr>
      <w:tr>
        <w:tc>
          <w:tcPr>
            <w:tcW w:type="dxa" w:w="8640"/>
          </w:tcPr>
          <w:p>
            <w:r>
              <w:br/>
              <w:t>Actual Result: element click intercepted: Element &lt;span jsname="V67aGc" class="VfPpkd-vQzf8d"&gt;...&lt;/span&gt; is not clickable at point (771, 436). Other element would receive the click: &lt;div class="VfPpkd-RLmnJb"&gt;&lt;/div&gt;</w:t>
              <w:br/>
              <w:t xml:space="preserve">  (Session info: chrome=84.0.4147.105)</w:t>
              <w:br/>
              <w:t>Build info: version: '3.141.59', revision: 'e82be7d358', time: '2018-11-14T08:25:53'</w:t>
              <w:br/>
              <w:t>System info: host: 'ANITTALA', ip: '192.168.0.104', os.name: 'Windows 10', os.arch: 'amd64', os.version: '10.0', java.version: '13.0.1'</w:t>
              <w:br/>
              <w:t>Driver info: org.openqa.selenium.chrome.ChromeDriver</w:t>
              <w:br/>
              <w:t>Capabilities {acceptInsecureCerts: false, browserName: chrome, browserVersion: 84.0.4147.105, chrome: {chromedriverVersion: 83.0.4103.39 (ccbf011cb2d2b..., userDataDir: C:\Users\ABHIRA~1\AppData\L...}, goog:chromeOptions: {debuggerAddress: localhost:60130}, javascriptEnabled: true, networkConnectionEnabled: false, pageLoadStrategy: normal, platform: WINDOWS, platformName: WINDOWS, proxy: Proxy(), setWindowRect: true, strictFileInteractability: false, timeouts: {implicit: 0, pageLoad: 300000, script: 30000}, unhandledPromptBehavior: dismiss and notify, webauthn:virtualAuthenticators: true}</w:t>
              <w:br/>
              <w:t>Session ID: b9128cb2696b2c9c8b8a9696c12493ba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22_Failed_Send Response - 1_Iteration_1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