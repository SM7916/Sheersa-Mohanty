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Name:Send Response - 1</w:t>
        <w:br/>
        <w:t>Requirement Name: CX</w:t>
        <w:br/>
        <w:t>Execution Start Time:2020-08-02 19-44-10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sysagent in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sysagent should be entered in USERNAME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 is set with text: sysagent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2_SetTex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 is set with text: Agent1234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3_SetTex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LoginButton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4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ClickIncidentsMenu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6_ClickElement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IncidentsMain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8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Search</w:t>
            </w:r>
          </w:p>
        </w:tc>
      </w:tr>
      <w:tr>
        <w:tc>
          <w:tcPr>
            <w:tcW w:type="dxa" w:w="8640"/>
          </w:tcPr>
          <w:p>
            <w:r>
              <w:br/>
              <w:t>Expected Result: Seach the incident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ClickSearch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12_ClickElement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Double click and open the first Record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First Record to be opened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OpenRecord is double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13_DoubleClick_Iteration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No:8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ClickMessages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ClickMessages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ClickMessages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15_ClickElement_Iteration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No:9</w:t>
            </w:r>
          </w:p>
        </w:tc>
      </w:tr>
      <w:tr>
        <w:tc>
          <w:tcPr>
            <w:tcW w:type="dxa" w:w="8640"/>
          </w:tcPr>
          <w:p>
            <w:r>
              <w:br/>
              <w:t>Step Description: In the message area, write response text</w:t>
            </w:r>
          </w:p>
        </w:tc>
      </w:tr>
      <w:tr>
        <w:tc>
          <w:tcPr>
            <w:tcW w:type="dxa" w:w="8640"/>
          </w:tcPr>
          <w:p>
            <w:r>
              <w:br/>
              <w:t>Expected Result: Enter Response Text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SetResponse is set with text: We are working on your issue and we will get back to you.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16_SetText_Iteration_1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No:10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ClickMenu2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17_ClickElement_Iteration_1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Send option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Send option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ClickSend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18_ClickElement_Iteration_1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No:12</w:t>
            </w:r>
          </w:p>
        </w:tc>
      </w:tr>
      <w:tr>
        <w:tc>
          <w:tcPr>
            <w:tcW w:type="dxa" w:w="8640"/>
          </w:tcPr>
          <w:p>
            <w:r>
              <w:br/>
              <w:t>Step Description: HardWait Time</w:t>
            </w:r>
          </w:p>
        </w:tc>
      </w:tr>
      <w:tr>
        <w:tc>
          <w:tcPr>
            <w:tcW w:type="dxa" w:w="8640"/>
          </w:tcPr>
          <w:p>
            <w:r>
              <w:br/>
              <w:t>Expected Result: HardWait Time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browser had waited (hard wait) for: 20 seconds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19_SetDelay_Iteration_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No:13</w:t>
            </w:r>
          </w:p>
        </w:tc>
      </w:tr>
      <w:tr>
        <w:tc>
          <w:tcPr>
            <w:tcW w:type="dxa" w:w="8640"/>
          </w:tcPr>
          <w:p>
            <w:r>
              <w:br/>
              <w:t>Step Description: Open Gmail Client</w:t>
            </w:r>
          </w:p>
        </w:tc>
      </w:tr>
      <w:tr>
        <w:tc>
          <w:tcPr>
            <w:tcW w:type="dxa" w:w="8640"/>
          </w:tcPr>
          <w:p>
            <w:r>
              <w:br/>
              <w:t>Expected Result: Open Gmail Client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URL: https://mail.google.com/ is launched in the browser: Chrome successfully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20_LaunchApplication_Iteration_1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No:14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Username for Gmail</w:t>
            </w:r>
          </w:p>
        </w:tc>
      </w:tr>
      <w:tr>
        <w:tc>
          <w:tcPr>
            <w:tcW w:type="dxa" w:w="8640"/>
          </w:tcPr>
          <w:p>
            <w:r>
              <w:br/>
              <w:t>Expected Result: Enter Username for Gmail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USERNAME1 is set with text: abhi552@gmail.com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21_SetText_Iteration_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No:15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Password for Gmail</w:t>
            </w:r>
          </w:p>
        </w:tc>
      </w:tr>
      <w:tr>
        <w:tc>
          <w:tcPr>
            <w:tcW w:type="dxa" w:w="8640"/>
          </w:tcPr>
          <w:p>
            <w:r>
              <w:br/>
              <w:t>Expected Result: Enter Password for Gmail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PASSWORD1 doesn't exist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24_Failed_Send Response - 1_Iteration_1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