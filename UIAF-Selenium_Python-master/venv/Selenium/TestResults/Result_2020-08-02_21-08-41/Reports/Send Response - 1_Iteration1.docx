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Name:Send Response - 1</w:t>
        <w:br/>
        <w:t>Requirement Name: CX</w:t>
        <w:br/>
        <w:t>Execution Start Time:2020-08-02 21-08-41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4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ClickMessages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ClickMessages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ClickMessages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7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In the message area, write response text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 Response Text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SetResponse is set with text: We are working on your issue and we will get back to you.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8_SetTex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ClickMenu2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0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Send option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Send option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ClickSend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2_ClickElement_Iteration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No:12</w:t>
            </w:r>
          </w:p>
        </w:tc>
      </w:tr>
      <w:tr>
        <w:tc>
          <w:tcPr>
            <w:tcW w:type="dxa" w:w="8640"/>
          </w:tcPr>
          <w:p>
            <w:r>
              <w:br/>
              <w:t>Step Description: HardWait 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HardWait 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20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3_SetDelay_Iteration_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No:13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35_SetDelay_Iteration_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SignOut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36_ClickElement_Iteration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