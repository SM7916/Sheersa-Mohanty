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Time:2020-08-03 14-51-30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2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the Response in 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Verify the Response in 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end Response - 1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