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Time:2020-08-03 15-17-27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8_SetTex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2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SetDelay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Verify the Response in 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Verify the Response in 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Send Response - 1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