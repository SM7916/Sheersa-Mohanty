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Name:Send Response - 1</w:t>
        <w:br/>
        <w:t>Requirement Name: CX</w:t>
        <w:br/>
        <w:t>Execution Start Time:2020-08-03 15-33-34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Fail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sysagent in USERNAME</w:t>
            </w:r>
          </w:p>
        </w:tc>
      </w:tr>
      <w:tr>
        <w:tc>
          <w:tcPr>
            <w:tcW w:type="dxa" w:w="8640"/>
          </w:tcPr>
          <w:p>
            <w:r>
              <w:br/>
              <w:t>Expected Result: sysagent should be entered in USERNAME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USERNAME is set with text: sysagent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2_SetText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*** in PASSWORD</w:t>
            </w:r>
          </w:p>
        </w:tc>
      </w:tr>
      <w:tr>
        <w:tc>
          <w:tcPr>
            <w:tcW w:type="dxa" w:w="8640"/>
          </w:tcPr>
          <w:p>
            <w:r>
              <w:br/>
              <w:t>Expected Result: *** should be entered in PASSWORD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PASSWORD is set with text: Agent1234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3_SetText_Iteration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No:3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Login Button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Login Button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LoginButton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4_ClickElement_Iteration_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No:4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Navigation Menu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Navigation Menu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ClickIncidentsMenu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6_ClickElement_Iteration_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No:5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Incidents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Incidents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IncidentsMain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8_ClickElement_Iteration_1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No:6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Search</w:t>
            </w:r>
          </w:p>
        </w:tc>
      </w:tr>
      <w:tr>
        <w:tc>
          <w:tcPr>
            <w:tcW w:type="dxa" w:w="8640"/>
          </w:tcPr>
          <w:p>
            <w:r>
              <w:br/>
              <w:t>Expected Result: Seach the incident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ClickSearch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12_ClickElement_Iteration_1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No:7</w:t>
            </w:r>
          </w:p>
        </w:tc>
      </w:tr>
      <w:tr>
        <w:tc>
          <w:tcPr>
            <w:tcW w:type="dxa" w:w="8640"/>
          </w:tcPr>
          <w:p>
            <w:r>
              <w:br/>
              <w:t>Step Description: Double click and open the first Record</w:t>
            </w:r>
          </w:p>
        </w:tc>
      </w:tr>
      <w:tr>
        <w:tc>
          <w:tcPr>
            <w:tcW w:type="dxa" w:w="8640"/>
          </w:tcPr>
          <w:p>
            <w:r>
              <w:br/>
              <w:t>Expected Result: First Record to be opened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14_Failed_Send Response - 1_Iteration_1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