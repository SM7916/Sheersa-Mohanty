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Time:2020-08-03 15-45-31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4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6_Failed_Send Response - 1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