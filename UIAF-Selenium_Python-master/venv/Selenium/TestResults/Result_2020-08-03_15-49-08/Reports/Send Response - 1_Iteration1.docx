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Name:Send Response - 1</w:t>
        <w:br/>
        <w:t>Requirement Name: CX</w:t>
        <w:br/>
        <w:t>Execution Start Time:2020-08-03 15-49-08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6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8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4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6_Failed_Send Response - 1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