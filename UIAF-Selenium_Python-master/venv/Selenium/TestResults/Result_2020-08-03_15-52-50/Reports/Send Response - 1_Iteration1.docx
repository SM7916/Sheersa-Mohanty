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Time:2020-08-03 15-52-51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6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9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2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4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9_SetDelay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0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