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Time:2020-08-03 21-50-18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8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2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3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