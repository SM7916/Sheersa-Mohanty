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Time:2020-08-03 21-57-59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not interactable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'9.102.47.93',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localhost:51945},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1a0ae8c1bae841f719259fe668b0bd3e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9_Failed_Add Attachment - 1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