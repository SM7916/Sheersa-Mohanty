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Time:2020-08-03 22-30-40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not interactable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'9.102.47.93',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localhost:53859},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4ea9a468f18404bfcf921f5493beebeb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1_Failed_Add Attachm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