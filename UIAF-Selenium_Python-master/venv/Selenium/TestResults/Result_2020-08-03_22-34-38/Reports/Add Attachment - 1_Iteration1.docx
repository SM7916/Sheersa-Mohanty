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Name:Add Attachment - 1</w:t>
        <w:br/>
        <w:t>Requirement Name: CX</w:t>
        <w:br/>
        <w:t>Execution Start Time:2020-08-03 22-34-38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26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sysagent in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sysagent should be entered in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is set with text: sysagent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_SetTex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*** in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*** should be entered in PASSWORD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is set with text: Agent1234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3_SetTex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Login Button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LoginButton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4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6_ClickElement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8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2_ClickElemen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14_DoubleClick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ClickAttachment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ClickAttachment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UploadFile is performed with key: C:\Users\AbhiramaManoharNitta\Desktop\TestAutomation\gmail.xlsx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1_SendKey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5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Sign 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Sign Out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SignOut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dd Attachment - 1_Step 26_ClickElement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