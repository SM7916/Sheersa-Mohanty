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13-03-01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UploadFile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