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14-32-35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UploadFile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