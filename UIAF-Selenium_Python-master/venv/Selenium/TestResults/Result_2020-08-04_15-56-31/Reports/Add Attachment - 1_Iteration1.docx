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15-56-31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6_Failed_Add Attachment 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