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Attachment - 1</w:t>
        <w:br/>
        <w:t>Requirement Name: CX</w:t>
        <w:br/>
        <w:t>Execution Start Time:2020-08-04 16-25-35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timeout: Timed out receiving message from renderer: 300.000</w:t>
              <w:br/>
              <w:t xml:space="preserve">  (Session info: chrome=84.0.4147.105)</w:t>
              <w:br/>
              <w:t>Build info: version: '3.141.59', revision: 'e82be7d358', time: '2018-11-14T08:25:53'</w:t>
              <w:br/>
              <w:t>System info: host: 'ANITTALA', ip: '192.168.0.104',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localhost:55491},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e6f759368ab7016e2f1ff951f6a77880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4_Failed_Add Attachment - 1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