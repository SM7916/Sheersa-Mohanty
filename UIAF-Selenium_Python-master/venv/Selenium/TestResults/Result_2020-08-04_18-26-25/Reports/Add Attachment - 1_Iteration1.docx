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Time:2020-08-04 18-26-27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1_Failed_Add Attachment - 1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