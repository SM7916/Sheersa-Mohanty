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Name:Add Attachment - 1</w:t>
        <w:br/>
        <w:t>Requirement Name: CX</w:t>
        <w:br/>
        <w:t>Execution Start Time:2020-08-04 18-29-16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6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8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ClickSearch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12_ClickElemen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Double click and open the first Record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First Record to be opened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OpenRecord is double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14_DoubleClick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ClickAttachment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ClickAttachment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21_Failed_Add Attachment - 1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