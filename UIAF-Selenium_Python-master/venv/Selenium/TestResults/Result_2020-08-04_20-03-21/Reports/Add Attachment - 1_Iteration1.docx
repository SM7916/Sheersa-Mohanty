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20-03-24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Cannot run program "E:\AutoIT\FileUpload.exe": CreateProcess error=2, The system cannot find the file specified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1_Failed_Add Attachment - 1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