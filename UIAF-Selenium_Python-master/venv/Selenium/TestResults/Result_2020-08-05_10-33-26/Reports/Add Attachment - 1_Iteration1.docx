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Time:2020-08-05 10-33-27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null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ExecuteUploadFile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