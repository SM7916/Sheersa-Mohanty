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12-37-23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5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7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chrome=84.0.4147.105)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localhost:50168},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c7224751d94304e24d68a1be27bd8cc3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7_Failed_Route Incident- 1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