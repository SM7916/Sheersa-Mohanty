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12-55-20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SetDelay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the Queue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the Queue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localhost:51626},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cd38169d83f8006efff8a1ddd48dcdb2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5_Failed_Route Incident- 1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