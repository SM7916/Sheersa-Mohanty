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13-29-50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&lt;input class="select-box-input" spellcheck="false" role="combobox" data-bind="attr: {</w:t>
              <w:br/>
              <w:t xml:space="preserve">                    id: searchInputId,</w:t>
              <w:br/>
              <w:t xml:space="preserve">                    readonly: isReadOnly,</w:t>
              <w:br/>
              <w:t xml:space="preserve">                    'aria-expanded': isDropDownOpen,</w:t>
              <w:br/>
              <w:t xml:space="preserve">                    'aria-describedby': inputDescribedBy,</w:t>
              <w:br/>
              <w:t xml:space="preserve">                    'aria-owns': resultListId,</w:t>
              <w:br/>
              <w:t xml:space="preserve">                    'aria-activedescendant': activeDescendantId,</w:t>
              <w:br/>
              <w:t xml:space="preserve">                    'aria-invalid': hasErrors,</w:t>
              <w:br/>
              <w:t xml:space="preserve">                    placeholder: placeholder</w:t>
              <w:br/>
              <w:t xml:space="preserve">                },</w:t>
              <w:br/>
              <w:t xml:space="preserve">                textInput: (isDisplayTextEnabled() &amp;amp;&amp;amp; isDisplayTextActive()) ? displayText : filterText,</w:t>
              <w:br/>
              <w:t xml:space="preserve">                hasFocus: filterInputHasFocus,</w:t>
              <w:br/>
              <w:t xml:space="preserve">                event: {</w:t>
              <w:br/>
              <w:t xml:space="preserve">                    'keydown': onKeyDown,</w:t>
              <w:br/>
              <w:t xml:space="preserve">                    'paste': onPasteEvent</w:t>
              <w:br/>
              <w:t xml:space="preserve">                }" id="select-box-input-Incident_CatId34" aria-describedby="Incident_CatId34_display_text ui-id-validation-container-Incident_CatId34" aria-owns="select-box-results-Incident_CatId34" aria-activedescendant="" placeholder="Search..."&gt; is not clickable at point (981, 362). Other element would receive the click: &lt;div title="..." class="select-box-item-label"&gt;[No Value]&lt;/div&gt;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localhost:54699},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bc9025cfc5f54b769dc1ecccce484fca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1_Failed_Route Incident- 1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