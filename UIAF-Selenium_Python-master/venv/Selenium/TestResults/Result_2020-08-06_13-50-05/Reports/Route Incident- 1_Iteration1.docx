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13-50-06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class="select-box-item-label"&gt;[No Value]&lt;/div&gt;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localhost:56725},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cfc6498266fe338b576d78d90a67a2c9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