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14-20-20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localhost:59039},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d7d21e9848ea6a0f5d12e3e989058a49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