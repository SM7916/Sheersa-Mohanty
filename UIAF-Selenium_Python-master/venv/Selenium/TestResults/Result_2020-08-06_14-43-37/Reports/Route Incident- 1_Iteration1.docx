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Time:2020-08-06 14-43-37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oj-button-icon oj-start add-icon oj-button-icon oj-start</w:t>
            </w:r>
          </w:p>
        </w:tc>
      </w:tr>
      <w:tr>
        <w:tc>
          <w:tcPr>
            <w:tcW w:type="dxa" w:w="8640"/>
          </w:tcPr>
          <w:p>
            <w:r>
              <w:br/>
              <w:t>Expected Result: oj-button-icon oj-start add-icon oj-button-icon oj-start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oj-button-icon oj-start add-icon oj-button-icon oj-start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5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span2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Incident_Subject18 is set with text: how this product works, ab92547 product is not functioning properly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3_SelectLis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0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ab92547</w:t>
            </w:r>
          </w:p>
        </w:tc>
      </w:tr>
      <w:tr>
        <w:tc>
          <w:tcPr>
            <w:tcW w:type="dxa" w:w="8640"/>
          </w:tcPr>
          <w:p>
            <w:r>
              <w:br/>
              <w:t>Expected Result: ab92547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5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Primary Antibodies</w:t>
            </w:r>
          </w:p>
        </w:tc>
      </w:tr>
      <w:tr>
        <w:tc>
          <w:tcPr>
            <w:tcW w:type="dxa" w:w="8640"/>
          </w:tcPr>
          <w:p>
            <w:r>
              <w:br/>
              <w:t>Expected Result: Primary Antibodies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9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//div[contains(@class,'oj-popup-layer')]//li[3]//div[1]//div[1]//div[1]//div[1]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Route Incident- 1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