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Name:Route Incident- 1</w:t>
        <w:br/>
        <w:t>Requirement Name: CX</w:t>
        <w:br/>
        <w:t>Execution Start Time:2020-08-06 14-52-15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loginbutton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loginbutton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oj-button-icon oj-start add-icon oj-button-icon oj-start</w:t>
            </w:r>
          </w:p>
        </w:tc>
      </w:tr>
      <w:tr>
        <w:tc>
          <w:tcPr>
            <w:tcW w:type="dxa" w:w="8640"/>
          </w:tcPr>
          <w:p>
            <w:r>
              <w:br/>
              <w:t>Expected Result: oj-button-icon oj-start add-icon oj-button-icon oj-start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oj-button-icon oj-start add-icon oj-button-icon oj-start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5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span2</w:t>
            </w:r>
          </w:p>
        </w:tc>
      </w:tr>
      <w:tr>
        <w:tc>
          <w:tcPr>
            <w:tcW w:type="dxa" w:w="8640"/>
          </w:tcPr>
          <w:p>
            <w:r>
              <w:br/>
              <w:t>Expected Result: span2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span2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6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incident subject</w:t>
            </w:r>
          </w:p>
        </w:tc>
      </w:tr>
      <w:tr>
        <w:tc>
          <w:tcPr>
            <w:tcW w:type="dxa" w:w="8640"/>
          </w:tcPr>
          <w:p>
            <w:r>
              <w:br/>
              <w:t>Expected Result: Subject to be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Incident_Subject18 is set with text: how this product works, ab92547 product is not functioning properly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7_SetTex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Adam Smit</w:t>
            </w:r>
          </w:p>
        </w:tc>
      </w:tr>
      <w:tr>
        <w:tc>
          <w:tcPr>
            <w:tcW w:type="dxa" w:w="8640"/>
          </w:tcPr>
          <w:p>
            <w:r>
              <w:br/>
              <w:t>Expected Result: Adam Smit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SelectContact is selected with list value: Adam Smit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13_SelectList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in Assigned Agent Searchbox</w:t>
            </w:r>
          </w:p>
        </w:tc>
      </w:tr>
      <w:tr>
        <w:tc>
          <w:tcPr>
            <w:tcW w:type="dxa" w:w="8640"/>
          </w:tcPr>
          <w:p>
            <w:r>
              <w:br/>
              <w:t>Expected Result: Assigned Agent dropdown shoud be listed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Assigned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0_ClickElement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ab92547</w:t>
            </w:r>
          </w:p>
        </w:tc>
      </w:tr>
      <w:tr>
        <w:tc>
          <w:tcPr>
            <w:tcW w:type="dxa" w:w="8640"/>
          </w:tcPr>
          <w:p>
            <w:r>
              <w:br/>
              <w:t>Expected Result: ab92547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ClickProductList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5_ClickElement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Primary Antibodies</w:t>
            </w:r>
          </w:p>
        </w:tc>
      </w:tr>
      <w:tr>
        <w:tc>
          <w:tcPr>
            <w:tcW w:type="dxa" w:w="8640"/>
          </w:tcPr>
          <w:p>
            <w:r>
              <w:br/>
              <w:t>Expected Result: Primary Antibodies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element click intercepted: Element &lt;input class="select-box-input" spellcheck="false" role="combobox" data-bind="attr: {</w:t>
              <w:br/>
              <w:t xml:space="preserve">                    id: searchInputId,</w:t>
              <w:br/>
              <w:t xml:space="preserve">                    readonly: isReadOnly,</w:t>
              <w:br/>
              <w:t xml:space="preserve">                    'aria-expanded': isDropDownOpen,</w:t>
              <w:br/>
              <w:t xml:space="preserve">                    'aria-describedby': inputDescribedBy,</w:t>
              <w:br/>
              <w:t xml:space="preserve">                    'aria-owns': resultListId,</w:t>
              <w:br/>
              <w:t xml:space="preserve">                    'aria-activedescendant': activeDescendantId,</w:t>
              <w:br/>
              <w:t xml:space="preserve">                    'aria-invalid': hasErrors,</w:t>
              <w:br/>
              <w:t xml:space="preserve">                    placeholder: placeholder</w:t>
              <w:br/>
              <w:t xml:space="preserve">                },</w:t>
              <w:br/>
              <w:t xml:space="preserve">                textInput: (isDisplayTextEnabled() &amp;amp;&amp;amp; isDisplayTextActive()) ? displayText : filterText,</w:t>
              <w:br/>
              <w:t xml:space="preserve">                hasFocus: filterInputHasFocus,</w:t>
              <w:br/>
              <w:t xml:space="preserve">                event: {</w:t>
              <w:br/>
              <w:t xml:space="preserve">                    'keydown': onKeyDown,</w:t>
              <w:br/>
              <w:t xml:space="preserve">                    'paste': onPasteEvent</w:t>
              <w:br/>
              <w:t xml:space="preserve">                }" id="select-box-input-Incident_CatId34" aria-describedby="Incident_CatId34_display_text ui-id-validation-container-Incident_CatId34" aria-owns="select-box-results-Incident_CatId34" aria-activedescendant="" placeholder="Search..."&gt; is not clickable at point (981, 362). Other element would receive the click: &lt;div title="..." class="select-box-item-label"&gt;[No Value]&lt;/div&gt;</w:t>
              <w:br/>
              <w:t xml:space="preserve">  (Session info: chrome=84.0.4147.105)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84.0.4147.105, chrome: {chromedriverVersion: 83.0.4103.39 (ccbf011cb2d2b..., userDataDir: C:\Users\ABHIRA~1\AppData\L...}, goog:chromeOptions: {debuggerAddress: localhost:54112},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639a688618c3496a5e01d26e9a19bc82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29_Failed_Route Incident- 1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