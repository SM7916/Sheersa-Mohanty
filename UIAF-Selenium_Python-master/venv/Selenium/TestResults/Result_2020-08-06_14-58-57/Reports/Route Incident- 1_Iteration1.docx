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14-58-58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3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4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52_Failed_Route Incident- 1_Iteration_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