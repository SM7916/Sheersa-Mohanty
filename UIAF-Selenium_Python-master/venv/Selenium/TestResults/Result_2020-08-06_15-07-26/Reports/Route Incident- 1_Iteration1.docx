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15-07-28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8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1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Click here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Click here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42_Failed_Route Incident- 1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