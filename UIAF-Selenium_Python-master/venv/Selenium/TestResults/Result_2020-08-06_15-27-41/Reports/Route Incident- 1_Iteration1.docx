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15-27-41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Click on seach 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Expected Result: Click on seach 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4_Failed_Route Incident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