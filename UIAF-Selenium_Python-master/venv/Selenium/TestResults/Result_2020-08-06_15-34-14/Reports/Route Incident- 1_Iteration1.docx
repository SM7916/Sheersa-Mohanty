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15-34-15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Route Incident- 1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