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15-46-49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SaveAndClose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8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userMenuIcon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userMenuIcon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userMenuIcon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9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1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USERNAME1 is set with text: sysagent2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4_SetText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PASSWORD1 is set with text: Agent12345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5_SetText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6_ClickElemen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