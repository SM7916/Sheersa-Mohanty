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16-12-08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We have an issue with product ,ab92547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