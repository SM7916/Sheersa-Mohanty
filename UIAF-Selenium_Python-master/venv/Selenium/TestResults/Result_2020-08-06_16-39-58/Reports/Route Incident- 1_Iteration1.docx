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Name:Route Incident- 1</w:t>
        <w:br/>
        <w:t>Requirement Name: CX</w:t>
        <w:br/>
        <w:t>Execution Start Time:2020-08-06 16-39-59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loginbutton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loginbutton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oj-button-icon oj-start add-icon oj-button-icon oj-start</w:t>
            </w:r>
          </w:p>
        </w:tc>
      </w:tr>
      <w:tr>
        <w:tc>
          <w:tcPr>
            <w:tcW w:type="dxa" w:w="8640"/>
          </w:tcPr>
          <w:p>
            <w:r>
              <w:br/>
              <w:t>Expected Result: oj-button-icon oj-start add-icon oj-button-icon oj-start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oj-button-icon oj-start add-icon oj-button-icon oj-start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5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span2</w:t>
            </w:r>
          </w:p>
        </w:tc>
      </w:tr>
      <w:tr>
        <w:tc>
          <w:tcPr>
            <w:tcW w:type="dxa" w:w="8640"/>
          </w:tcPr>
          <w:p>
            <w:r>
              <w:br/>
              <w:t>Expected Result: span2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span2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6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incident subject</w:t>
            </w:r>
          </w:p>
        </w:tc>
      </w:tr>
      <w:tr>
        <w:tc>
          <w:tcPr>
            <w:tcW w:type="dxa" w:w="8640"/>
          </w:tcPr>
          <w:p>
            <w:r>
              <w:br/>
              <w:t>Expected Result: Subject to be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Incident_Subject18 is set with text: We have an issue with product ,ab92547 product is not functioning properly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7_SetTex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Adam Smit</w:t>
            </w:r>
          </w:p>
        </w:tc>
      </w:tr>
      <w:tr>
        <w:tc>
          <w:tcPr>
            <w:tcW w:type="dxa" w:w="8640"/>
          </w:tcPr>
          <w:p>
            <w:r>
              <w:br/>
              <w:t>Expected Result: Adam Smit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SelectContact is selected with list value: Adam Smit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13_SelectLis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in Assigned Agent Searchbox</w:t>
            </w:r>
          </w:p>
        </w:tc>
      </w:tr>
      <w:tr>
        <w:tc>
          <w:tcPr>
            <w:tcW w:type="dxa" w:w="8640"/>
          </w:tcPr>
          <w:p>
            <w:r>
              <w:br/>
              <w:t>Expected Result: Assigned Agent dropdown shoud be listed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Assigned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0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Save and Close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Save and Close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SaveAndClose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8_ClickElemen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userMenuIcon</w:t>
            </w:r>
          </w:p>
        </w:tc>
      </w:tr>
      <w:tr>
        <w:tc>
          <w:tcPr>
            <w:tcW w:type="dxa" w:w="8640"/>
          </w:tcPr>
          <w:p>
            <w:r>
              <w:br/>
              <w:t>Expected Result: userMenuIcon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userMenuIcon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9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SignOut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1_ClickElement_Iteration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USERNAME1 is set with text: sysagent2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4_SetText_Iteration_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No:13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PASSWORD1 is set with text: Agent12345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5_SetText_Iteration_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loginbutton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loginbutton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6_ClickElement_Iteration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No:15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incident subject</w:t>
            </w:r>
          </w:p>
        </w:tc>
      </w:tr>
      <w:tr>
        <w:tc>
          <w:tcPr>
            <w:tcW w:type="dxa" w:w="8640"/>
          </w:tcPr>
          <w:p>
            <w:r>
              <w:br/>
              <w:t>Expected Result: Subject to be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SubjectSearch doesn't exist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54_Failed_Route Incident- 1_Iteration_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