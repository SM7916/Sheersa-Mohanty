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16-54-31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Issues with Product we are using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7_Failed_Route Incident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