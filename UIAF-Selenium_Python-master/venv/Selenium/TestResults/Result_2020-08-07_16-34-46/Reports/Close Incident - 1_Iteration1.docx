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Name:Close Incident - 1</w:t>
        <w:br/>
        <w:t>Requirement Name: CX</w:t>
        <w:br/>
        <w:t>Execution Start Time:2020-08-07 16-34-47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userMenuIcon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userMenuIcon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unexpected alert open: {Alert text : }</w:t>
              <w:br/>
              <w:t xml:space="preserve">  (Session info: chrome=84.0.4147.105): {Alert text : 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localhost:58413},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511051053d1eb19714f2c9ebc34a2bb7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3_Failed_Close Incident - 1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