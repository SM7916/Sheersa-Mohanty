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Time:2020-08-07 18-33-32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localhost:63118},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c037a6c1aa775cb03134e18ac8d361ea</w:t>
              <w:br/>
              <w:t>*** Element info: {Using=xpath, value=//button[@id="navigationSetBtn"]}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