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Name:Send Response - 1</w:t>
        <w:br/>
        <w:t>Requirement Name: CX</w:t>
        <w:br/>
        <w:t>Execution Start Time:2020-08-07 18-33-00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4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</w:t>
            </w:r>
          </w:p>
        </w:tc>
      </w:tr>
      <w:tr>
        <w:tc>
          <w:tcPr>
            <w:tcW w:type="dxa" w:w="8640"/>
          </w:tcPr>
          <w:p>
            <w:r>
              <w:br/>
              <w:t>Actual Result: chrome not reachable</w:t>
              <w:br/>
              <w:t xml:space="preserve">  (Session info: chrome=84.0.4147.105)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84.0.4147.105, chrome: {chromedriverVersion: 83.0.4103.39 (ccbf011cb2d2b..., userDataDir: C:\Users\ABHIRA~1\AppData\L...}, goog:chromeOptions: {debuggerAddress: localhost:63118},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c037a6c1aa775cb03134e18ac8d361ea</w:t>
              <w:br/>
              <w:t>*** Element info: {Using=xpath, value=//button[@id="navigationSetBtn"]}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