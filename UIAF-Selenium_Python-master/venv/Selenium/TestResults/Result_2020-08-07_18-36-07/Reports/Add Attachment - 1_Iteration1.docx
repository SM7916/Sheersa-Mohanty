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Time:2020-08-07 18-38-19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</w:t>
            </w:r>
          </w:p>
        </w:tc>
      </w:tr>
      <w:tr>
        <w:tc>
          <w:tcPr>
            <w:tcW w:type="dxa" w:w="8640"/>
          </w:tcPr>
          <w:p>
            <w:r>
              <w:br/>
              <w:t>Actual Result: chrome not reachable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localhost:63480},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0fa7d41916e5bec54ec5e661afffc2af</w:t>
              <w:br/>
              <w:t>*** Element info: {Using=xpath, value=//button[@id="navigationSetBtn"]}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