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Time:2020-08-09 13-48-16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4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9_SetDelay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0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