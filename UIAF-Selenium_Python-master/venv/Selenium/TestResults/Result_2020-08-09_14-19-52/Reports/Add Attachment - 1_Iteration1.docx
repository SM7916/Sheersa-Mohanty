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Time:2020-08-09 14-23-04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Sub incident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0_Failed_Add Attachm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