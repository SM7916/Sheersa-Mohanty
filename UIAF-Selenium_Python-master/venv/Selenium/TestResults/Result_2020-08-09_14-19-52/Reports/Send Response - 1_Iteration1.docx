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Name:Send Response - 1</w:t>
        <w:br/>
        <w:t>Requirement Name: CX</w:t>
        <w:br/>
        <w:t>Execution Start Time:2020-08-09 14-22-11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3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ClickIncidentsMenu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6_ClickElement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Incidents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Incidents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IncidentsMain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8_ClickElement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Search</w:t>
            </w:r>
          </w:p>
        </w:tc>
      </w:tr>
      <w:tr>
        <w:tc>
          <w:tcPr>
            <w:tcW w:type="dxa" w:w="8640"/>
          </w:tcPr>
          <w:p>
            <w:r>
              <w:br/>
              <w:t>Expected Result: Seach the incident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ClickSearch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14_ClickElement_Iteration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No:4</w:t>
            </w:r>
          </w:p>
        </w:tc>
      </w:tr>
      <w:tr>
        <w:tc>
          <w:tcPr>
            <w:tcW w:type="dxa" w:w="8640"/>
          </w:tcPr>
          <w:p>
            <w:r>
              <w:br/>
              <w:t>Step Description: Double click and open the first Record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First Record to be opened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OpenRecord is double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16_DoubleClick_Iteration_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No:5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ClickMessages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ClickMessages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19_Failed_Send Response - 1_Iteration_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