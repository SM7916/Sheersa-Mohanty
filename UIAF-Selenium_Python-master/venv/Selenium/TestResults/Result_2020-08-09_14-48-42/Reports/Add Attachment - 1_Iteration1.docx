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Time:2020-08-09 14-52-20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unexpected alert open: {Alert text : }</w:t>
              <w:br/>
              <w:t xml:space="preserve">  (Session info: chrome=84.0.4147.105): {Alert text : 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localhost:49508},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f322d89e48bd67a2dd58d7845a364224</w:t>
              <w:br/>
              <w:t>*** Element info: {Using=xpath, value=//div[@class='navigation-group oj-collapsible oj-component oj-component-initnode oj-expanded']//div[3]//span[1]}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