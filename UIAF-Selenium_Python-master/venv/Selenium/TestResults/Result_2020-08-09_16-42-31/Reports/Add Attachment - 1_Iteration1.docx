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Time:2020-08-09 16-46-34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Sub incident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Sub incident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Add Attachm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