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Name:Close Incident - 1</w:t>
        <w:br/>
        <w:t>Requirement Name: CX</w:t>
        <w:br/>
        <w:t>Execution Start Time:2020-08-09 16-47-35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6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8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2_Failed_Close Incident - 1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