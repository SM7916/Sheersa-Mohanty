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Name:Route Incident- 1</w:t>
        <w:br/>
        <w:t>Requirement Name: CX</w:t>
        <w:br/>
        <w:t>Execution Start Time:2020-08-09 16-47-03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oj-button-icon oj-start add-icon oj-button-icon oj-start</w:t>
            </w:r>
          </w:p>
        </w:tc>
      </w:tr>
      <w:tr>
        <w:tc>
          <w:tcPr>
            <w:tcW w:type="dxa" w:w="8640"/>
          </w:tcPr>
          <w:p>
            <w:r>
              <w:br/>
              <w:t>Expected Result: oj-button-icon oj-start add-icon oj-button-icon oj-start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oj-button-icon oj-start add-icon oj-button-icon oj-start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6_ClickElemen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span2</w:t>
            </w:r>
          </w:p>
        </w:tc>
      </w:tr>
      <w:tr>
        <w:tc>
          <w:tcPr>
            <w:tcW w:type="dxa" w:w="8640"/>
          </w:tcPr>
          <w:p>
            <w:r>
              <w:br/>
              <w:t>Expected Result: span2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span2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7_ClickElemen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incident subject</w:t>
            </w:r>
          </w:p>
        </w:tc>
      </w:tr>
      <w:tr>
        <w:tc>
          <w:tcPr>
            <w:tcW w:type="dxa" w:w="8640"/>
          </w:tcPr>
          <w:p>
            <w:r>
              <w:br/>
              <w:t>Expected Result: Subject to be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Incident_Subject18 doesn't exist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7_ClickElemen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