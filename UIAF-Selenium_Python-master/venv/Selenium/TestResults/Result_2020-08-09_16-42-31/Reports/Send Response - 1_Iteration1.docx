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Time:2020-08-09 16-45-37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0_Failed_Send Response - 1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