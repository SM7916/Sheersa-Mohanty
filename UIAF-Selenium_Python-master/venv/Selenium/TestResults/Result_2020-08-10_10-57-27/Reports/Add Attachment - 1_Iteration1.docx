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Time:2020-08-10 11-01-36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7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9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Sub incident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Sub incident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1_Failed_Add Attachment - 1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