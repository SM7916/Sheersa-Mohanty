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Time:2020-08-10 13-32-16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9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Expected condition failed: waiting for presence of element located by: By.xpath: </w:t>
              <w:br/>
              <w:t>//div[@class='cke_wysiwyg_div cke_reset cke_enable_context_menu cke_editable cke_editable_themed cke_contents_ltr cke_show_borders']//div[1]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0_Failed_Add Attachment - 1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