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Name:Close Incident - 1</w:t>
        <w:br/>
        <w:t>Requirement Name: CX</w:t>
        <w:br/>
        <w:t>Execution Start Time:2020-08-10 13-33-38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6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lose Incident - 1_Step 8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2_Failed_Close Incident - 1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