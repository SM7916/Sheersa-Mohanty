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Time:2020-08-10 17-14-59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