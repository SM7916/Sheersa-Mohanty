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19-47-50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ClickonSideNavigation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