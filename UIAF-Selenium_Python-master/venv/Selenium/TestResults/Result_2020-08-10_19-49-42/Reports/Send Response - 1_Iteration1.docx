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Name:Send Response - 1</w:t>
        <w:br/>
        <w:t>Requirement Name: CX</w:t>
        <w:br/>
        <w:t>Execution Start Time:2020-08-10 19-52-08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23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23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Pass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NA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Navigation Menu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on Navigation Menu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ClickIncidentsMenu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7_ClickElement_Iteration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No:2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Incidents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on Incidents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IncidentsMain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9_ClickElement_Iteration_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No:3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Search</w:t>
            </w:r>
          </w:p>
        </w:tc>
      </w:tr>
      <w:tr>
        <w:tc>
          <w:tcPr>
            <w:tcW w:type="dxa" w:w="8640"/>
          </w:tcPr>
          <w:p>
            <w:r>
              <w:br/>
              <w:t>Expected Result: Seach the incident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ClickSearch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15_ClickElement_Iteration_1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No:4</w:t>
            </w:r>
          </w:p>
        </w:tc>
      </w:tr>
      <w:tr>
        <w:tc>
          <w:tcPr>
            <w:tcW w:type="dxa" w:w="8640"/>
          </w:tcPr>
          <w:p>
            <w:r>
              <w:br/>
              <w:t>Step Description: Double click and open the first Record</w:t>
            </w:r>
          </w:p>
        </w:tc>
      </w:tr>
      <w:tr>
        <w:tc>
          <w:tcPr>
            <w:tcW w:type="dxa" w:w="8640"/>
          </w:tcPr>
          <w:p>
            <w:r>
              <w:br/>
              <w:t>Expected Result: First Record to be opened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OpenRecord is double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17_DoubleClick_Iteration_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No:5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ClickMessages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ClickMessages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ClickMessages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20_ClickElement_Iteration_1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No:6</w:t>
            </w:r>
          </w:p>
        </w:tc>
      </w:tr>
      <w:tr>
        <w:tc>
          <w:tcPr>
            <w:tcW w:type="dxa" w:w="8640"/>
          </w:tcPr>
          <w:p>
            <w:r>
              <w:br/>
              <w:t>Step Description: In the message area, write response text</w:t>
            </w:r>
          </w:p>
        </w:tc>
      </w:tr>
      <w:tr>
        <w:tc>
          <w:tcPr>
            <w:tcW w:type="dxa" w:w="8640"/>
          </w:tcPr>
          <w:p>
            <w:r>
              <w:br/>
              <w:t>Expected Result: Enter Response Text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SetResponse is set with text: We are working on your issue and we will get back to you.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21_SetText_Iteration_1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No:7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Menu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on Menu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ClickMenu2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23_ClickElement_Iteration_1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No:8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Send option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Send option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ClickSend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25_ClickElement_Iteration_1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No:9</w:t>
            </w:r>
          </w:p>
        </w:tc>
      </w:tr>
      <w:tr>
        <w:tc>
          <w:tcPr>
            <w:tcW w:type="dxa" w:w="8640"/>
          </w:tcPr>
          <w:p>
            <w:r>
              <w:br/>
              <w:t>Step Description: HardWait Time</w:t>
            </w:r>
          </w:p>
        </w:tc>
      </w:tr>
      <w:tr>
        <w:tc>
          <w:tcPr>
            <w:tcW w:type="dxa" w:w="8640"/>
          </w:tcPr>
          <w:p>
            <w:r>
              <w:br/>
              <w:t>Expected Result: HardWait Time</w:t>
            </w:r>
          </w:p>
        </w:tc>
      </w:tr>
      <w:tr>
        <w:tc>
          <w:tcPr>
            <w:tcW w:type="dxa" w:w="8640"/>
          </w:tcPr>
          <w:p>
            <w:r>
              <w:br/>
              <w:t>Actual Result: The browser had waited (hard wait) for: 20 seconds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26_SetDelay_Iteration_1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No:10</w:t>
            </w:r>
          </w:p>
        </w:tc>
      </w:tr>
      <w:tr>
        <w:tc>
          <w:tcPr>
            <w:tcW w:type="dxa" w:w="8640"/>
          </w:tcPr>
          <w:p>
            <w:r>
              <w:br/>
              <w:t>Step Description: Waittime</w:t>
            </w:r>
          </w:p>
        </w:tc>
      </w:tr>
      <w:tr>
        <w:tc>
          <w:tcPr>
            <w:tcW w:type="dxa" w:w="8640"/>
          </w:tcPr>
          <w:p>
            <w:r>
              <w:br/>
              <w:t>Expected Result: Waittime</w:t>
            </w:r>
          </w:p>
        </w:tc>
      </w:tr>
      <w:tr>
        <w:tc>
          <w:tcPr>
            <w:tcW w:type="dxa" w:w="8640"/>
          </w:tcPr>
          <w:p>
            <w:r>
              <w:br/>
              <w:t>Actual Result: The browser had waited (hard wait) for: 2 seconds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31_SetDelay_Iteration_1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