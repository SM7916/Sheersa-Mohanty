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Time:2020-08-10 20-00-00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ClickonSideNavigation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3_Failed_Add Attachment - 1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