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Time:2020-08-10 20-25-25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8_Failed_Route Incident- 1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