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Time:2020-08-10 20-39-32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ClickonAddIcon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ClickonIncident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EnterSubject is set with text: Issues with Product we are using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8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Contact Dropdown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Contact Dropdown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8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