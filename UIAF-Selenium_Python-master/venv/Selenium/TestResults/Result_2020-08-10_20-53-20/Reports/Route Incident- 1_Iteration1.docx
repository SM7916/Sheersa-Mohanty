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20-54-38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ClickonAddIcon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ClickonIncident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EnterSubject is set with text: Issues with Product we are using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8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4_SelectLis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1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ProductList</w:t>
            </w:r>
          </w:p>
        </w:tc>
      </w:tr>
      <w:tr>
        <w:tc>
          <w:tcPr>
            <w:tcW w:type="dxa" w:w="8640"/>
          </w:tcPr>
          <w:p>
            <w:r>
              <w:br/>
              <w:t>Expected Result: ProductList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6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Category</w:t>
            </w:r>
          </w:p>
        </w:tc>
      </w:tr>
      <w:tr>
        <w:tc>
          <w:tcPr>
            <w:tcW w:type="dxa" w:w="8640"/>
          </w:tcPr>
          <w:p>
            <w:r>
              <w:br/>
              <w:t>Expected Result: Category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&lt;div data-bind="</w:t>
              <w:br/>
              <w:t xml:space="preserve">            forceValidationOnInitialRender: children[0],</w:t>
              <w:br/>
              <w:t xml:space="preserve">            attr: {</w:t>
              <w:br/>
              <w:t xml:space="preserve">                id: uniqueControlId() + '_container',</w:t>
              <w:br/>
              <w:t xml:space="preserve">                class: getCss() + ' oj-flex-item'</w:t>
              <w:br/>
              <w:t xml:space="preserve">            },</w:t>
              <w:br/>
              <w:t xml:space="preserve">            template: {</w:t>
              <w:br/>
              <w:t xml:space="preserve">                name: moduleInfo.viewName,</w:t>
              <w:br/>
              <w:t xml:space="preserve">                data: children[0] }" id="Incident_CatId156_container" class=" input-container-width-max  oj-flex-item"&gt;...&lt;/div&gt; is not clickable at point (981, 364). Other element would receive the click: &lt;div title="..." class="select-box-item-label"&gt;ab92547&lt;/div&gt;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localhost:59578},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bce01ecc16435f6d7a3c241d55447a37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0_Failed_Route Incident- 1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