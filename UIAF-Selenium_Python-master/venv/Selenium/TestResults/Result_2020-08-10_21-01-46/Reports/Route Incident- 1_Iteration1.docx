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Time:2020-08-10 21-03-03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Add Icon on right corner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Add Icon on right corner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ClickonAddIcon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ClickonIncident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EnterSubject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8_Failed_Route Incident- 1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