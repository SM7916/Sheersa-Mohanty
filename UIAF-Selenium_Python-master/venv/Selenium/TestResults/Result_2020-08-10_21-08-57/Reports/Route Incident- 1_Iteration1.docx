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Name:Route Incident- 1</w:t>
        <w:br/>
        <w:t>Requirement Name: CX</w:t>
        <w:br/>
        <w:t>Execution Start Time:2020-08-10 21-11-07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Add Icon on right corner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Add Icon on right corner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ClickonAddIcon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span2</w:t>
            </w:r>
          </w:p>
        </w:tc>
      </w:tr>
      <w:tr>
        <w:tc>
          <w:tcPr>
            <w:tcW w:type="dxa" w:w="8640"/>
          </w:tcPr>
          <w:p>
            <w:r>
              <w:br/>
              <w:t>Expected Result: span2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ClickonIncident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7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incident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Subject to be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EnterSubject is set with text: Issues with Product we are using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8_SetTex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Adam Smit</w:t>
            </w:r>
          </w:p>
        </w:tc>
      </w:tr>
      <w:tr>
        <w:tc>
          <w:tcPr>
            <w:tcW w:type="dxa" w:w="8640"/>
          </w:tcPr>
          <w:p>
            <w:r>
              <w:br/>
              <w:t>Expected Result: Adam Smit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SelectContact is selected with list value: Adam Smit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14_SelectLis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in Assigned Agent Searchbox</w:t>
            </w:r>
          </w:p>
        </w:tc>
      </w:tr>
      <w:tr>
        <w:tc>
          <w:tcPr>
            <w:tcW w:type="dxa" w:w="8640"/>
          </w:tcPr>
          <w:p>
            <w:r>
              <w:br/>
              <w:t>Expected Result: Assigned Agent dropdown shoud be listed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Assigned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1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ProductList</w:t>
            </w:r>
          </w:p>
        </w:tc>
      </w:tr>
      <w:tr>
        <w:tc>
          <w:tcPr>
            <w:tcW w:type="dxa" w:w="8640"/>
          </w:tcPr>
          <w:p>
            <w:r>
              <w:br/>
              <w:t>Expected Result: ProductList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ClickProductList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26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Category</w:t>
            </w:r>
          </w:p>
        </w:tc>
      </w:tr>
      <w:tr>
        <w:tc>
          <w:tcPr>
            <w:tcW w:type="dxa" w:w="8640"/>
          </w:tcPr>
          <w:p>
            <w:r>
              <w:br/>
              <w:t>Expected Result: Category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ClickCategory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0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Wait for duration 5000secs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3_WaitForDuration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Save and Close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SaveAndClose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39_ClickElement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userMenuIcon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userMenuIcon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userMenuIcon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0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2_ClickElement_Iteration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USERNAME1 is set with text: sysagent2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5_SetText_Iteration_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PASSWORD1 is set with text: Agent12345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6_SetText_Iteration_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loginbutton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loginbutton should be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oute Incident- 1_Step 47_ClickElement_Iteration_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