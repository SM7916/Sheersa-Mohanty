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Time:2020-08-10 21-21-07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2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4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24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25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