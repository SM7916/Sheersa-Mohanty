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Name:Close Incident - 1</w:t>
        <w:br/>
        <w:t>Requirement Name: CX</w:t>
        <w:br/>
        <w:t>Execution Start Time:2020-08-10 22-06-43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24_SetDelay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