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Time:2020-08-12 17-56-40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Product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Add Product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