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Product</w:t>
        <w:br/>
        <w:t>Requirement Name: CX CPQ</w:t>
        <w:br/>
        <w:t>Execution Start Time:2020-08-12 18-31-31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Home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home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//a[text()='ICU Medical Configurator']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8_Failed_Add Produc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