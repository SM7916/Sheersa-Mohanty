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Product</w:t>
        <w:br/>
        <w:t>Requirement Name: CX CPQ</w:t>
        <w:br/>
        <w:t>Execution Start Time:2020-08-12 18-52-32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product to load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product to load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//div/span[1]/input[@name='doYouKnowYourItemNumber_pf']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Add Produc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