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Time:2020-08-12 22-32-25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localhost:56732},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d05b30b06260a05f26e1ace05297ca5e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