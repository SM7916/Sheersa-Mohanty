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IBMhq Test Case Execution Report</w:t>
      </w:r>
    </w:p>
    <w:p>
      <w:pPr>
        <w:jc w:val="left"/>
      </w:pPr>
      <w:r>
        <w:rPr>
          <w:b/>
          <w:sz w:val="28"/>
        </w:rPr>
        <w:br/>
        <w:t>Test Case Name:Email</w:t>
        <w:br/>
        <w:t>Requirement Name: CX CPQ</w:t>
        <w:br/>
        <w:t>Execution Start Time:2020-08-12 22-39-14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TOTAL STEPS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PASSED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FAILED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OVERALL STATUS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DEFECT LIST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32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31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Fail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1</w:t>
            </w:r>
          </w:p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</w:t>
            </w:r>
          </w:p>
        </w:tc>
      </w:tr>
      <w:tr>
        <w:tc>
          <w:tcPr>
            <w:tcW w:type="dxa" w:w="8640"/>
          </w:tcPr>
          <w:p>
            <w:r>
              <w:br/>
              <w:t>Step Description: Switch to new window</w:t>
            </w:r>
          </w:p>
        </w:tc>
      </w:tr>
      <w:tr>
        <w:tc>
          <w:tcPr>
            <w:tcW w:type="dxa" w:w="8640"/>
          </w:tcPr>
          <w:p>
            <w:r>
              <w:br/>
              <w:t>Expected Result: Switch to new window</w:t>
            </w:r>
          </w:p>
        </w:tc>
      </w:tr>
      <w:tr>
        <w:tc>
          <w:tcPr>
            <w:tcW w:type="dxa" w:w="8640"/>
          </w:tcPr>
          <w:p>
            <w:r>
              <w:br/>
              <w:t>Actual Result: no such window: target window already closed</w:t>
              <w:br/>
              <w:t>from unknown error: web view not found</w:t>
              <w:br/>
              <w:t xml:space="preserve">  (Session info: chrome=84.0.4147.105)</w:t>
              <w:br/>
              <w:t>Build info: version: '3.141.59', revision: 'e82be7d358', time: '2018-11-14T08:25:53'</w:t>
              <w:br/>
              <w:t>System info: host: 'ANITTALA', ip: '192.168.0.105', os.name: 'Windows 10', os.arch: 'amd64', os.version: '10.0', java.version: '13.0.1'</w:t>
              <w:br/>
              <w:t>Driver info: org.openqa.selenium.chrome.ChromeDriver</w:t>
              <w:br/>
              <w:t>Capabilities {acceptInsecureCerts: false, browserName: chrome, browserVersion: 84.0.4147.105, chrome: {chromedriverVersion: 83.0.4103.39 (ccbf011cb2d2b..., userDataDir: C:\Users\ABHIRA~1\AppData\L...}, goog:chromeOptions: {debuggerAddress: localhost:57171}, javascriptEnabled: true, networkConnectionEnabled: false, pageLoadStrategy: normal, platform: WINDOWS, platformName: WINDOWS, proxy: Proxy(), setWindowRect: true, strictFileInteractability: false, timeouts: {implicit: 0, pageLoad: 300000, script: 30000}, unhandledPromptBehavior: dismiss and notify, webauthn:virtualAuthenticators: true}</w:t>
              <w:br/>
              <w:t>Session ID: aebf6bf4c56c3d683b99e670d99afe99</w:t>
            </w:r>
          </w:p>
        </w:tc>
      </w:tr>
      <w:tr>
        <w:tc>
          <w:tcPr>
            <w:tcW w:type="dxa" w:w="8640"/>
          </w:tcPr>
          <w:p>
            <w:r>
              <w:br/>
              <w:t>Status: Fail</w:t>
            </w:r>
          </w:p>
        </w:tc>
      </w:tr>
      <w:tr>
        <w:tc>
          <w:tcPr>
            <w:tcW w:type="dxa" w:w="8640"/>
          </w:tcPr>
          <w:p>
            <w:r>
              <w:t>No Screenshot available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