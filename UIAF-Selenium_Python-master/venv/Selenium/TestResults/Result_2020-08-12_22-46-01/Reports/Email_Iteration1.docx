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Time:2020-08-12 22-46-01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localhost:57655},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fd6b42a6c27975eb5a641a6a70e55252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