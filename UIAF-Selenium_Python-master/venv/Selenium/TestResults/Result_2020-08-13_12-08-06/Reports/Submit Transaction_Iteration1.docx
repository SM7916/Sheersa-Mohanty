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12-08-07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back to Deals List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localhost:62730},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6135f314077f16ecf0e897819cc6c73d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