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Name:Submit Transaction</w:t>
        <w:br/>
        <w:t>Requirement Name: CX CPQ</w:t>
        <w:br/>
        <w:t>Execution Start Time:2020-08-13 12-18-48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Switch back to Deals List Window</w:t>
            </w:r>
          </w:p>
        </w:tc>
      </w:tr>
      <w:tr>
        <w:tc>
          <w:tcPr>
            <w:tcW w:type="dxa" w:w="8640"/>
          </w:tcPr>
          <w:p>
            <w:r>
              <w:br/>
              <w:t>Expected Result: Switch to new window</w:t>
            </w:r>
          </w:p>
        </w:tc>
      </w:tr>
      <w:tr>
        <w:tc>
          <w:tcPr>
            <w:tcW w:type="dxa" w:w="8640"/>
          </w:tcPr>
          <w:p>
            <w:r>
              <w:br/>
              <w:t>Actual Result: no such window: target window already closed</w:t>
              <w:br/>
              <w:t>from unknown error: web view not found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localhost:63368},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e0b46febc0f3db77f2751d73a0c45420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