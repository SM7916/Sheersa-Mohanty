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Name:Submit Transaction</w:t>
        <w:br/>
        <w:t>Requirement Name: CX CPQ</w:t>
        <w:br/>
        <w:t>Execution Start Time:2020-08-13 12-29-22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