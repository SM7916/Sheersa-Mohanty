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Time:2020-08-13 12-57-24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8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