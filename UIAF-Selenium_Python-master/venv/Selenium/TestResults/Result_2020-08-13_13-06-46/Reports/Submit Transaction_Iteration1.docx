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Name:Submit Transaction</w:t>
        <w:br/>
        <w:t>Requirement Name: CX CPQ</w:t>
        <w:br/>
        <w:t>Execution Start Time:2020-08-13 13-06-47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36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35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Fail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Close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null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tep 38_Failed_Submit Transaction_Iteration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