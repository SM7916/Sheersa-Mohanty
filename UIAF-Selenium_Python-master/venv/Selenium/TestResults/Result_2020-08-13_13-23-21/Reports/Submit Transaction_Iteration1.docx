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Name:Submit Transaction</w:t>
        <w:br/>
        <w:t>Requirement Name: CX CPQ</w:t>
        <w:br/>
        <w:t>Execution Start Time:2020-08-13 13-23-22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Close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element click intercepted: Element &lt;a class="button-text" name="close" id="close" href="</w:t>
            </w:r>
          </w:p>
        </w:tc>
      </w:tr>
      <w:tr>
        <w:tc>
          <w:tcPr>
            <w:tcW w:type="dxa" w:w="8640"/>
          </w:tcPr>
          <w:p>
            <w:r>
              <w:br/>
              <w:t>Status: "&gt;...&lt;/a&gt; is not clickable at point (775, 34). Other element would receive the click: &lt;iframe onload="hideLoadingDialog();" id="searchResultFrame" name="searchResultFrame" aria-label="Search Results iframe Popup" style="border: 0px; left: 0px; top: 0px; position: absolute; z-index: 1001; width: 808px; height: 574px;" src="javascript:''"&gt;&lt;/iframe&gt;</w:t>
              <w:br/>
              <w:t xml:space="preserve">  (Session info: chrome=84.0.4147.105)</w:t>
              <w:br/>
              <w:t>Build info: version: '3.141.59', revision: 'e82be7d358', time: '2018-11-14T08:25:53'</w:t>
              <w:br/>
              <w:t>System info: host: 'ANITTALA', ip: '192.168.0.105',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84.0.4147.105, chrome: {chromedriverVersion: 83.0.4103.39 (ccbf011cb2d2b..., userDataDir: C:\Users\ABHIRA~1\AppData\L...}, goog:chromeOptions: {debuggerAddress: localhost:50181},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9f535c26bc3e56d85af0947e87b28a83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38_Failed_Submit Transaction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