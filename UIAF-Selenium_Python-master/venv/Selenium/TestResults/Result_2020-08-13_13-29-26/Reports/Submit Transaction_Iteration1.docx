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13-29-27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localhost:50749},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014e688bbfa52d4d72a7a17a90299131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