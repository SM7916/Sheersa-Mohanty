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Transaction</w:t>
        <w:br/>
        <w:t>Requirement Name: CX CPQ</w:t>
        <w:br/>
        <w:t>Execution Start Time:2020-08-13 19-31-34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localhost:59571},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8e0336972d74b68d8e933a1903723b67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