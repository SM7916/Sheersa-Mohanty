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Name:Delete Transaction</w:t>
        <w:br/>
        <w:t>Requirement Name: CX CPQ</w:t>
        <w:br/>
        <w:t>Execution Start Time:2020-08-14 10-45-58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Transaction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//button[@name='delete_transaction']//span[@class='oj-button-text']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Delete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Delete Transaction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_Failed_Delete Transaction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Transaction ID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//*[@id="inputs_list36260013"]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Status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Transaction ID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//*[@id="specialFields_inputs_list_1"]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ID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Expected Result: </w:t>
            </w:r>
          </w:p>
        </w:tc>
      </w:tr>
      <w:tr>
        <w:tc>
          <w:tcPr>
            <w:tcW w:type="dxa" w:w="8640"/>
          </w:tcPr>
          <w:p>
            <w:r>
              <w:br/>
              <w:t>Actual Result: Clicked</w:t>
            </w:r>
          </w:p>
        </w:tc>
      </w:tr>
      <w:tr>
        <w:tc>
          <w:tcPr>
            <w:tcW w:type="dxa" w:w="8640"/>
          </w:tcPr>
          <w:p>
            <w:r>
              <w:br/>
              <w:t>Status: null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column filter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//*[@id='display']/div[3]/div/div[3]/table/tbody/tr/td[2]/label[text()='Transaction ID']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Transaction ID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on Transaction ID field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//*[@id="value_-1"]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Value for Transaction ID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Comparator1 Value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on status filter field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//*[@id="value_36260013"]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Status drop down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Status value as Deleted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Comparator for Transaction ID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No:17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=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Comparator for Status Filter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No:19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=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to iFrame for Search Result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localhost:50696},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5a56dcc0c90565f76c73e7a41dcd3d24</w:t>
              <w:br/>
              <w:t>*** Element info: {Using=css selector, value=frame[name='searchResultFrame'],iframe[name='searchResultFrame']}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Deleted Transaction To appear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localhost:50696},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5a56dcc0c90565f76c73e7a41dcd3d24</w:t>
              <w:br/>
              <w:t>*** Element info: {Using=xpath, value=//input[@name='select_list']}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No:23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Expected Result: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localhost:50696},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5a56dcc0c90565f76c73e7a41dcd3d24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User Name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No:25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localhost:50696},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5a56dcc0c90565f76c73e7a41dcd3d24</w:t>
              <w:br/>
              <w:t>*** Element info: {Using=xpath, value=//a[text()='Sign Out']}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