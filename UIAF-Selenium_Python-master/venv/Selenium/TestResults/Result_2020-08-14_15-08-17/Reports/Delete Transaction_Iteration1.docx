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Name:Delete Transaction</w:t>
        <w:br/>
        <w:t>Requirement Name: CX CPQ</w:t>
        <w:br/>
        <w:t>Execution Start Time:2020-08-14 15-08-19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41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Explicit wait for Transaction ID</w:t>
            </w:r>
          </w:p>
        </w:tc>
      </w:tr>
      <w:tr>
        <w:tc>
          <w:tcPr>
            <w:tcW w:type="dxa" w:w="8640"/>
          </w:tcPr>
          <w:p>
            <w:r>
              <w:br/>
              <w:t>Expected Result: Explicit Wait</w:t>
            </w:r>
          </w:p>
        </w:tc>
      </w:tr>
      <w:tr>
        <w:tc>
          <w:tcPr>
            <w:tcW w:type="dxa" w:w="8640"/>
          </w:tcPr>
          <w:p>
            <w:r>
              <w:br/>
              <w:t>Actual Result: Expected condition failed: waiting for presence of element located by: By.xpath: //*[@id="inputs_list36260013"] (tried for 60 second(s) with 500 milliseconds interval)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14_Failed_Delete Transaction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Status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14_Failed_Delete Transaction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on status filter field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</w:t>
            </w:r>
          </w:p>
        </w:tc>
      </w:tr>
      <w:tr>
        <w:tc>
          <w:tcPr>
            <w:tcW w:type="dxa" w:w="8640"/>
          </w:tcPr>
          <w:p>
            <w:r>
              <w:br/>
              <w:t>Actual Result: Expected condition failed: waiting for presence of element located by: By.xpath: //*[@id="value_36260013"] (tried for 30 second(s) with 500 milliseconds interval)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24_Failed_Delete Transaction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Status drop down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25_Failed_Delete Transaction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Select Status value as Deleted</w:t>
            </w:r>
          </w:p>
        </w:tc>
      </w:tr>
      <w:tr>
        <w:tc>
          <w:tcPr>
            <w:tcW w:type="dxa" w:w="8640"/>
          </w:tcPr>
          <w:p>
            <w:r>
              <w:br/>
              <w:t>Expected Result: Selected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25_Failed_Delete Transaction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Comparator for Status Filter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29_Failed_Delete Transaction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Select =</w:t>
            </w:r>
          </w:p>
        </w:tc>
      </w:tr>
      <w:tr>
        <w:tc>
          <w:tcPr>
            <w:tcW w:type="dxa" w:w="8640"/>
          </w:tcPr>
          <w:p>
            <w:r>
              <w:br/>
              <w:t>Expected Result: Selected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29_Failed_Delete Transaction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