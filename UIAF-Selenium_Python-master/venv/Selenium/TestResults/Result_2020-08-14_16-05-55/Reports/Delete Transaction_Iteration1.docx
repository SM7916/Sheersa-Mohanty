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Name:Delete Transaction</w:t>
        <w:br/>
        <w:t>Requirement Name: CX CPQ</w:t>
        <w:br/>
        <w:t>Execution Start Time:2020-08-14 16-05-57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41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Delete Transaction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_Failed_Delete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on status filter field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//*[@id="value_36260013"]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Delete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Status drop down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Delete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Status value as Deleted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4_Failed_Delete Transaction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Comparator for Status Filter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9_Failed_Delete Transaction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=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0_Failed_Delete Transaction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