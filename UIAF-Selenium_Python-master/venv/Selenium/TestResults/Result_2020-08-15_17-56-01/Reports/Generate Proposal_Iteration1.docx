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Time:2020-08-15 17-56-01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Generate Contract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Generate Contract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3_Failed_Generate Proposal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Txn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Generate Proposal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