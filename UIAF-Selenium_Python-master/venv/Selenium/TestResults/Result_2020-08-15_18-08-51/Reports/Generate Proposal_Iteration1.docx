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18-08-53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Check if document exists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Checked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Invalid option:IfLoop 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Generate Contract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Generate Contract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Generate Proposal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Generate Proposal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Txn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Generate Proposal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9_Failed_Generate Proposal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