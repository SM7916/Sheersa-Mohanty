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18-26-27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&lt;a class="file-attachment-link" target="_blank" data-bind="attr: {id: fieldId()+'-link', href: href(),title:fileName()},text:fileName()" id="contractDocument-link" href="https://ibmcorporationtest.bigmachines.com/rest/v9/commerceProcesses/oraclecpqo_bmClone_1/documents/36889087/attachmentAttributes/contractDocument/transactions/37054678/documentNumbers/1" title="..."&gt;_EN.pdf&lt;/a&gt; is not clickable at point (1064, 357). Other element would receive the click: &lt;div class="oj-component-overlay oj-dialog-layer" role="presentation" id="print-form_layer_overlay"&gt;&lt;/div&gt;</w:t>
              <w:br/>
              <w:t xml:space="preserve">  (Session info: chrome=84.0.4147.125)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84.0.4147.125, chrome: {chromedriverVersion: 83.0.4103.39 (ccbf011cb2d2b..., userDataDir: C:\Users\ABHIRA~1\AppData\L...}, goog:chromeOptions: {debuggerAddress: localhost:55000},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44f26375c51dc1d58f516c79e51f8b3d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&lt;a class="file-attachment-link" target="_blank" data-bind="attr: {id: fieldId()+'-link', href: href(),title:fileName()},text:fileName()" id="contractDocument-link" href="https://ibmcorporationtest.bigmachines.com/rest/v9/commerceProcesses/oraclecpqo_bmClone_1/documents/36889087/attachmentAttributes/contractDocument/transactions/37054678/documentNumbers/1" title="..."&gt;_EN.pdf&lt;/a&gt; is not clickable at point (1064, 357). Other element would receive the click: &lt;div class="oj-component-overlay oj-dialog-layer" role="presentation" id="print-form_layer_overlay"&gt;&lt;/div&gt;</w:t>
              <w:br/>
              <w:t xml:space="preserve">  (Session info: chrome=84.0.4147.125)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84.0.4147.125, chrome: {chromedriverVersion: 83.0.4103.39 (ccbf011cb2d2b..., userDataDir: C:\Users\ABHIRA~1\AppData\L...}, goog:chromeOptions: {debuggerAddress: localhost:55000},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44f26375c51dc1d58f516c79e51f8b3d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id="cpq-usermenu" aria-label="User Menu" data-bind="visible:showUserMenu,ojComponent:{</w:t>
              <w:br/>
              <w:t xml:space="preserve">                            component:'ojButton',chroming:'half',label:'',</w:t>
              <w:br/>
              <w:t xml:space="preserve">                            menu:'</w:t>
            </w:r>
          </w:p>
        </w:tc>
      </w:tr>
      <w:tr>
        <w:tc>
          <w:tcPr>
            <w:tcW w:type="dxa" w:w="8640"/>
          </w:tcPr>
          <w:p>
            <w:r>
              <w:br/>
              <w:t>Status: cpqUserMenu',display:'icons',icons: {start:'user-icon'}</w:t>
              <w:br/>
              <w:t xml:space="preserve">                            }" class="oj-button-jqui oj-button oj-component oj-enabled oj-default oj-button-icons-only oj-component-initnode oj-button-half-chrome" title="" aria-haspopup="true"&gt;...&lt;/button&gt; is not clickable at point (1209, 63). Other element would receive the click: &lt;div class="oj-component-overlay oj-dialog-layer" role="presentation" id="print-form_layer_overlay"&gt;&lt;/div&gt;</w:t>
              <w:br/>
              <w:t xml:space="preserve">  (Session info: chrome=84.0.4147.125)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84.0.4147.125, chrome: {chromedriverVersion: 83.0.4103.39 (ccbf011cb2d2b..., userDataDir: C:\Users\ABHIRA~1\AppData\L...}, goog:chromeOptions: {debuggerAddress: localhost:55000},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44f26375c51dc1d58f516c79e51f8b3d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