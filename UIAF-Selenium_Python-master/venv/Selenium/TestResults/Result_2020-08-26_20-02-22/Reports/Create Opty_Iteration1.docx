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Opty</w:t>
        <w:br/>
        <w:t>Requirement Name: Create Opty</w:t>
        <w:br/>
        <w:t>Execution Start Time:2020-08-26 20-02-24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save to happen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save to happen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//button[substring(@id, string-length(@id) - string-length(':pt1:object-subtitle:cb1') +1) = ':pt1:object-subtitle:cb1']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2_Failed_Create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Cliked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2_Failed_Create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