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 Line</w:t>
        <w:br/>
        <w:t>Requirement Name: Add Product Line</w:t>
        <w:br/>
        <w:t>Execution Start Time:2020-08-27 11-18-49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/html/body/div[2]/form/div[2]/div[2]/div[3]/div/div/table/tbody/tr/td/ul/li[3]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quantity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Quantity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state: Element is not currently interactable and may not be manipulated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Amount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Amount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state: Element is not currently interactable and may not be manipulated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id="_FOpt1:_FOr1:0:_FONSr2:0:_FOTsr1:0:pt1:r1:0:pt1:object-subtitle:cb11" class="x7j p_AFTextOnly" onclick="this.focus();return false;"&gt;...&lt;/button&gt; is not clickable at point (1032, 31). Other element would receive the click: &lt;td class="x1kj" style="width: 1280px;"&gt;...&lt;/td&gt;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accesskey="S" id="_FOpt1:_FOr1:0:_FONSr2:0:_FOTsr1:0:pt1:r1:0:pt1:object-subtitle:cb1" class="x7j p_AFTextOnly" onclick="this.focus();return false;"&gt;...&lt;/button&gt; is not clickable at point (1112, 31). Other element would receive the click: &lt;td class="x1kj" style="width: 1280px;"&gt;...&lt;/td&gt;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&lt;svg xmlns="http://www.w3.org/2000/svg" class="svg-bkgd09 xi6" width="32" height="32" viewBox="0 0 48 48" id="_FOpt1:_UIScmil1u::icon" role="img" aria-label="Sagar Pahlajani" _afrsvg="true"&gt;...&lt;/svg&gt; is not clickable at point (1240, 10). Other element would receive the click: &lt;div class="AFModalGlassPane" style="width: 1263px; height: 941px; user-select: none; z-index: 34;"&gt;&lt;/div&gt;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localhost:58351},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0b3a50623c75b95008bb5a7aad925f6e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//*[@id="_FOpt1:_UISlg1"]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1_Failed_Add Product Line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2_Failed_Add Product Lin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3_Failed_Add Product Line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