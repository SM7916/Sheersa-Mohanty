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 Line</w:t>
        <w:br/>
        <w:t>Requirement Name: Add Product Line</w:t>
        <w:br/>
        <w:t>Execution Start Time:2020-08-27 11-25-40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Product Type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Product Type</w:t>
            </w:r>
          </w:p>
        </w:tc>
      </w:tr>
      <w:tr>
        <w:tc>
          <w:tcPr>
            <w:tcW w:type="dxa" w:w="8640"/>
          </w:tcPr>
          <w:p>
            <w:r>
              <w:br/>
              <w:t>Actual Result: stale element reference: element is not attached to the page document</w:t>
              <w:br/>
              <w:t xml:space="preserve">  (Session info: chrome=84.0.4147.135)</w:t>
              <w:br/>
              <w:t>For documentation on this error, please visit: https://www.seleniumhq.org/exceptions/stale_element_reference.html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localhost:58895},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9123c4ecf3a629489dc1aac04a9059b3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Add Product Line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