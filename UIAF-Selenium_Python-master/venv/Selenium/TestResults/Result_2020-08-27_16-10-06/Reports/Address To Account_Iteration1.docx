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Name:Address To Account</w:t>
        <w:br/>
        <w:t>Requirement Name: Add Address To Existing Account</w:t>
        <w:br/>
        <w:t>Execution Start Time:2020-08-27 16-10-08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Search Result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Search Result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//table[@summary='Customers']/tbody/tr/td[2]/span/a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4_Failed_Address To Accou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