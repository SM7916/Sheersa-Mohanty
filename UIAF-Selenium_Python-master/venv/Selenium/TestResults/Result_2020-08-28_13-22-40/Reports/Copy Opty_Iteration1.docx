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Opty</w:t>
        <w:br/>
        <w:t>Requirement Name: Copy Opty</w:t>
        <w:br/>
        <w:t>Execution Start Time:2020-08-28 13-22-42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Opty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OptyName</w:t>
            </w:r>
          </w:p>
        </w:tc>
      </w:tr>
      <w:tr>
        <w:tc>
          <w:tcPr>
            <w:tcW w:type="dxa" w:w="8640"/>
          </w:tcPr>
          <w:p>
            <w:r>
              <w:br/>
              <w:t>Actual Result: stale element reference: element is not attached to the page document</w:t>
              <w:br/>
              <w:t xml:space="preserve">  (Session info: chrome=84.0.4147.135)</w:t>
              <w:br/>
              <w:t>For documentation on this error, please visit: https://www.seleniumhq.org/exceptions/stale_element_reference.html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localhost:64668},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0cb9b0a22513fee854e567447942daf9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8_Failed_Copy Opty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