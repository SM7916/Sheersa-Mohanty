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Opty</w:t>
        <w:br/>
        <w:t>Requirement Name: Copy Opty</w:t>
        <w:br/>
        <w:t>Execution Start Time:2020-08-31 14-54-25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session not created: This version of ChromeDriver only supports Chrome version 83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driver.version: ChromeDriver</w:t>
              <w:br/>
              <w:t>remote stacktrace: Backtrace:</w:t>
              <w:br/>
              <w:tab/>
              <w:t>Ordinal0 [0x00DC9563+2725219]</w:t>
              <w:br/>
              <w:tab/>
              <w:t>Ordinal0 [0x00CC8551+1672529]</w:t>
              <w:br/>
              <w:tab/>
              <w:t>Ordinal0 [0x00BB0359+525145]</w:t>
              <w:br/>
              <w:tab/>
              <w:t>Ordinal0 [0x00B40B77+68471]</w:t>
              <w:br/>
              <w:tab/>
              <w:t>Ordinal0 [0x00B3D32C+54060]</w:t>
              <w:br/>
              <w:tab/>
              <w:t>Ordinal0 [0x00B5CC37+183351]</w:t>
              <w:br/>
              <w:tab/>
              <w:t>Ordinal0 [0x00B5CA3D+182845]</w:t>
              <w:br/>
              <w:tab/>
              <w:t>Ordinal0 [0x00B5A94B+174411]</w:t>
              <w:br/>
              <w:tab/>
              <w:t>Ordinal0 [0x00B42528+75048]</w:t>
              <w:br/>
              <w:tab/>
              <w:t>Ordinal0 [0x00B435A0+79264]</w:t>
              <w:br/>
              <w:tab/>
              <w:t>Ordinal0 [0x00B43539+79161]</w:t>
              <w:br/>
              <w:tab/>
              <w:t>Ordinal0 [0x00CDD607+1758727]</w:t>
              <w:br/>
              <w:tab/>
              <w:t>GetHandleVerifier [0x00EE6546+1050150]</w:t>
              <w:br/>
              <w:tab/>
              <w:t>GetHandleVerifier [0x00EE6291+1049457]</w:t>
              <w:br/>
              <w:tab/>
              <w:t>GetHandleVerifier [0x00EF10D7+1094071]</w:t>
              <w:br/>
              <w:tab/>
              <w:t>GetHandleVerifier [0x00EE6B46+1051686]</w:t>
              <w:br/>
              <w:tab/>
              <w:t>Ordinal0 [0x00CD5B06+1727238]</w:t>
              <w:br/>
              <w:tab/>
              <w:t>Ordinal0 [0x00CDEB7B+1764219]</w:t>
              <w:br/>
              <w:tab/>
              <w:t>Ordinal0 [0x00CDECE3+1764579]</w:t>
              <w:br/>
              <w:tab/>
              <w:t>Ordinal0 [0x00CF4C05+1854469]</w:t>
              <w:br/>
              <w:tab/>
              <w:t>BaseThreadInitThunk [0x75F46359+25]</w:t>
              <w:br/>
              <w:tab/>
              <w:t>RtlGetAppContainerNamedObjectPath [0x77B57C24+228]</w:t>
              <w:br/>
              <w:tab/>
              <w:t>RtlGetAppContainerNamedObjectPath [0x77B57BF4+180]</w:t>
              <w:br/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