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Name:Input Analytics - 1</w:t>
        <w:br/>
        <w:t>Requirement Name: nan</w:t>
        <w:br/>
        <w:t>Execution Start Time:2020-09-08 13-12-10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IBM.DEMO in userid</w:t>
            </w:r>
          </w:p>
        </w:tc>
      </w:tr>
      <w:tr>
        <w:tc>
          <w:tcPr>
            <w:tcW w:type="dxa" w:w="8640"/>
          </w:tcPr>
          <w:p>
            <w:r>
              <w:br/>
              <w:t>Expected Result: IBM.DEMO should be entered in userid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userid is set with text: IBM.DEMO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Oracle123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btnActive</w:t>
            </w:r>
          </w:p>
        </w:tc>
      </w:tr>
      <w:tr>
        <w:tc>
          <w:tcPr>
            <w:tcW w:type="dxa" w:w="8640"/>
          </w:tcPr>
          <w:p>
            <w:r>
              <w:br/>
              <w:t>Expected Result: btnActive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btnActive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HeaderMenuBarText HeaderMenuNavBarText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HeaderMenuBarText HeaderMenuNavBarText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HeaderMenuBarText HeaderMenuNavBarText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img9</w:t>
            </w:r>
          </w:p>
        </w:tc>
      </w:tr>
      <w:tr>
        <w:tc>
          <w:tcPr>
            <w:tcW w:type="dxa" w:w="8640"/>
          </w:tcPr>
          <w:p>
            <w:r>
              <w:br/>
              <w:t>Expected Result: img9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img9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uberBar_dashboardpageoptions_image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uberBar_dashboardpageoptions_image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Input Analytics 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