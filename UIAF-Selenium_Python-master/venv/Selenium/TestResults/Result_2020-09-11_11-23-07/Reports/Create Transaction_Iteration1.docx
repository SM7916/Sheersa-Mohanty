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Transaction</w:t>
        <w:br/>
        <w:t>Requirement Name: CX CPQ</w:t>
        <w:br/>
        <w:t>Execution Start Time:2020-09-11 11-23-11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4_SetTex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//*[@id="cpq-header-tb"]/a[6]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reate Transaction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