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Time:2020-09-11 11-24-34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Submit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