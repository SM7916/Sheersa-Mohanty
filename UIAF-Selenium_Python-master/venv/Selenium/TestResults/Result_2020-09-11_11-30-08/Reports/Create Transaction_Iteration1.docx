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IBMhq Test Case Execution Report</w:t>
      </w:r>
    </w:p>
    <w:p>
      <w:pPr>
        <w:jc w:val="left"/>
      </w:pPr>
      <w:r>
        <w:rPr>
          <w:b/>
          <w:sz w:val="28"/>
        </w:rPr>
        <w:br/>
        <w:t>Test Case Name:Create Transaction</w:t>
        <w:br/>
        <w:t>Requirement Name: CX CPQ</w:t>
        <w:br/>
        <w:t>Execution Start Time:2020-09-11 11-30-11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TOTAL STEPS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PASSED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FAILED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OVERALL STATUS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DEFECT LIST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6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5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Fail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</w:t>
            </w:r>
          </w:p>
        </w:tc>
      </w:tr>
      <w:tr>
        <w:tc>
          <w:tcPr>
            <w:tcW w:type="dxa" w:w="8640"/>
          </w:tcPr>
          <w:p>
            <w:r>
              <w:br/>
              <w:t>Step Description: Launch application in given browser</w:t>
            </w:r>
          </w:p>
        </w:tc>
      </w:tr>
      <w:tr>
        <w:tc>
          <w:tcPr>
            <w:tcW w:type="dxa" w:w="8640"/>
          </w:tcPr>
          <w:p>
            <w:r>
              <w:br/>
              <w:t>Expected Result: Application launched</w:t>
            </w:r>
          </w:p>
        </w:tc>
      </w:tr>
      <w:tr>
        <w:tc>
          <w:tcPr>
            <w:tcW w:type="dxa" w:w="8640"/>
          </w:tcPr>
          <w:p>
            <w:r>
              <w:br/>
              <w:t>Actual Result: The URL: https://ibmcorporationtest.bigmachines.com/ is launched in the browser: Chrome successfully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reate Transaction_Step 1_LaunchApplication_Iteration_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No:2</w:t>
            </w:r>
          </w:p>
        </w:tc>
      </w:tr>
      <w:tr>
        <w:tc>
          <w:tcPr>
            <w:tcW w:type="dxa" w:w="8640"/>
          </w:tcPr>
          <w:p>
            <w:r>
              <w:br/>
              <w:t>Step Description: Wait for Login Page</w:t>
            </w:r>
          </w:p>
        </w:tc>
      </w:tr>
      <w:tr>
        <w:tc>
          <w:tcPr>
            <w:tcW w:type="dxa" w:w="8640"/>
          </w:tcPr>
          <w:p>
            <w:r>
              <w:br/>
              <w:t>Expected Result: Waited for Login Page</w:t>
            </w:r>
          </w:p>
        </w:tc>
      </w:tr>
      <w:tr>
        <w:tc>
          <w:tcPr>
            <w:tcW w:type="dxa" w:w="8640"/>
          </w:tcPr>
          <w:p>
            <w:r>
              <w:br/>
              <w:t xml:space="preserve">Actual Result: The object is located: 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reate Transaction_Step 2_ExplicitWaitType_Iteration_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No:3</w:t>
            </w:r>
          </w:p>
        </w:tc>
      </w:tr>
      <w:tr>
        <w:tc>
          <w:tcPr>
            <w:tcW w:type="dxa" w:w="8640"/>
          </w:tcPr>
          <w:p>
            <w:r>
              <w:br/>
              <w:t>Step Description: Enter the username</w:t>
            </w:r>
          </w:p>
        </w:tc>
      </w:tr>
      <w:tr>
        <w:tc>
          <w:tcPr>
            <w:tcW w:type="dxa" w:w="8640"/>
          </w:tcPr>
          <w:p>
            <w:r>
              <w:br/>
              <w:t>Expected Result: Username entered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username is set with text: testuser1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reate Transaction_Step 3_SetText_Iteration_1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No:4</w:t>
            </w:r>
          </w:p>
        </w:tc>
      </w:tr>
      <w:tr>
        <w:tc>
          <w:tcPr>
            <w:tcW w:type="dxa" w:w="8640"/>
          </w:tcPr>
          <w:p>
            <w:r>
              <w:br/>
              <w:t>Step Description: Enter the password</w:t>
            </w:r>
          </w:p>
        </w:tc>
      </w:tr>
      <w:tr>
        <w:tc>
          <w:tcPr>
            <w:tcW w:type="dxa" w:w="8640"/>
          </w:tcPr>
          <w:p>
            <w:r>
              <w:br/>
              <w:t>Expected Result: Password Entered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password is set with text: P@ssw0rd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reate Transaction_Step 4_SetText_Iteration_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No:5</w:t>
            </w:r>
          </w:p>
        </w:tc>
      </w:tr>
      <w:tr>
        <w:tc>
          <w:tcPr>
            <w:tcW w:type="dxa" w:w="8640"/>
          </w:tcPr>
          <w:p>
            <w:r>
              <w:br/>
              <w:t>Step Description: Sign in to the application</w:t>
            </w:r>
          </w:p>
        </w:tc>
      </w:tr>
      <w:tr>
        <w:tc>
          <w:tcPr>
            <w:tcW w:type="dxa" w:w="8640"/>
          </w:tcPr>
          <w:p>
            <w:r>
              <w:br/>
              <w:t>Expected Result: Signed in to the application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signin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reate Transaction_Step 5_ClickElement_Iteration_1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No:6</w:t>
            </w:r>
          </w:p>
        </w:tc>
      </w:tr>
      <w:tr>
        <w:tc>
          <w:tcPr>
            <w:tcW w:type="dxa" w:w="8640"/>
          </w:tcPr>
          <w:p>
            <w:r>
              <w:br/>
              <w:t>Step Description: Wait for Home Page</w:t>
            </w:r>
          </w:p>
        </w:tc>
      </w:tr>
      <w:tr>
        <w:tc>
          <w:tcPr>
            <w:tcW w:type="dxa" w:w="8640"/>
          </w:tcPr>
          <w:p>
            <w:r>
              <w:br/>
              <w:t>Expected Result: Waited for Home Page</w:t>
            </w:r>
          </w:p>
        </w:tc>
      </w:tr>
      <w:tr>
        <w:tc>
          <w:tcPr>
            <w:tcW w:type="dxa" w:w="8640"/>
          </w:tcPr>
          <w:p>
            <w:r>
              <w:br/>
              <w:t>Actual Result: Expected condition failed: waiting for presence of element located by: By.xpath: //*[@id="cpq-header-tb"]/a[6] (tried for 30 second(s) with 500 milliseconds interval)</w:t>
            </w:r>
          </w:p>
        </w:tc>
      </w:tr>
      <w:tr>
        <w:tc>
          <w:tcPr>
            <w:tcW w:type="dxa" w:w="8640"/>
          </w:tcPr>
          <w:p>
            <w:r>
              <w:br/>
              <w:t>Status: Fail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reate Transaction_Step 5_ClickElement_Iteration_1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