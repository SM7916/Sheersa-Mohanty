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Transaction</w:t>
        <w:br/>
        <w:t>Requirement Name: CX CPQ</w:t>
        <w:br/>
        <w:t>Execution Start Time:2020-09-11 11-45-43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2_ExplicitWaitTyp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3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P@ssw0rd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4_SetTex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Deals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Deals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Deals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7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Deals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Deals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7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New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New Transaction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NewTxn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9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Currency Selection Pop up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Currency Selection Pop up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9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Ok for default currency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Ok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SelectCurrency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1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2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Create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on Create Transaction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2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Opportunity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Opportunity 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element state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localhost:49952},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dfa88ad7fa82e30889759ff8a61ed77d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eate Transaction_Step 12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