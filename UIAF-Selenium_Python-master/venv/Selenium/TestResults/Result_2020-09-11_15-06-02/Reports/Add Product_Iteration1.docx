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Product</w:t>
        <w:br/>
        <w:t>Requirement Name: CX CPQ</w:t>
        <w:br/>
        <w:t>Execution Start Time:2020-09-11 15-06-03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Txn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Txn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//div/button[6]/div/span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Add Produc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