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Time:2020-09-11 15-29-01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saving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saving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//div/button[@name='save']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1_Failed_Add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