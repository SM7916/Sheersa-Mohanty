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Name:Reconfig Product</w:t>
        <w:br/>
        <w:t>Requirement Name: CX CPQ</w:t>
        <w:br/>
        <w:t>Execution Start Time:2020-09-11 17-50-18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Txn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Txn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//*[@id="lig-table"]/table/tbody/tr[1]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Reconfig Produc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