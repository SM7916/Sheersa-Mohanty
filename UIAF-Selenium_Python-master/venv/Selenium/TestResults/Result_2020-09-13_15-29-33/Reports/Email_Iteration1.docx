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Name:Email</w:t>
        <w:br/>
        <w:t>Requirement Name: CX CPQ</w:t>
        <w:br/>
        <w:t>Execution Start Time:2020-09-13 15-29-37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URL: https://ibmcorporationtest.bigmachines.com/ is launched in the browser: Chrome successfully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1_LaunchApplica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Login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Login Page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Actual Result: The object is located: 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2_ExplicitWaitType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testuser1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3_SetTex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Password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P@ssw0rd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4_SetTex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Email_Step 5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Home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Home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Expected condition failed: waiting for presence of element located by: By.xpath: //*[@id="cpq-header-tb"]/a[6] (tried for 30 second(s) with 500 milliseconds interval)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6_Failed_Email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