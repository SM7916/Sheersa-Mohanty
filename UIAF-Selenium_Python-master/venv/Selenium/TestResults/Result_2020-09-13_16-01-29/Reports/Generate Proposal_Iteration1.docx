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Name:Generate Proposal</w:t>
        <w:br/>
        <w:t>Requirement Name: CX CPQ</w:t>
        <w:br/>
        <w:t>Execution Start Time:2020-09-13 16-01-30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document to generate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document to generate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//a[contains(@id,'contractDocument-link')] (tried for 60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1_Failed_Generate Proposal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