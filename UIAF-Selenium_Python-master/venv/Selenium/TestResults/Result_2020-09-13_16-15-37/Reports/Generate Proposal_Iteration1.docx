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Time:2020-09-13 16-15-38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5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