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Line Item</w:t>
        <w:br/>
        <w:t>Requirement Name: CX CPQ</w:t>
        <w:br/>
        <w:t>Execution Start Time:2020-09-13 17-38-54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//*[@id="lig-table"]/table/tbody/tr[1]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opy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