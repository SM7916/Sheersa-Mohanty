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Line Item</w:t>
        <w:br/>
        <w:t>Requirement Name: CX CPQ</w:t>
        <w:br/>
        <w:t>Execution Start Time:2020-09-13 17-55-12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//div/button[@name='save']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7_Failed_Copy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