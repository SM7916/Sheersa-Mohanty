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Name:Delete Line Item</w:t>
        <w:br/>
        <w:t>Requirement Name: CX CPQ</w:t>
        <w:br/>
        <w:t>Execution Start Time:2020-09-14 12-41-35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Txn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Txn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//body/div/div/div/div/div/div/oj-switcher/oj-defer/div/div/div/div/div/cpq-table/div/div/div/div/div[2]/div[1]/div[1]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