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Name:Cancel Transaction</w:t>
        <w:br/>
        <w:t>Requirement Name: CX CPQ</w:t>
        <w:br/>
        <w:t>Execution Start Time:2020-09-14 13-09-06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Menu to appear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//li/a[contains(text(),'Oracle')]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