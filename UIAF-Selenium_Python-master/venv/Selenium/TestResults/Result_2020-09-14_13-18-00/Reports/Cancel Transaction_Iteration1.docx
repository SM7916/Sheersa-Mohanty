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Time:2020-09-14 13-18-04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Deleted Transaction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//input[@name='select_list']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9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