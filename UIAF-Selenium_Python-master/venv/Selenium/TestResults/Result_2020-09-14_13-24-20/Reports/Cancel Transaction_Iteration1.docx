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Name:Cancel Transaction</w:t>
        <w:br/>
        <w:t>Requirement Name: CX CPQ</w:t>
        <w:br/>
        <w:t>Execution Start Time:2020-09-14 13-24-23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forTransaction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//oj-button[@name='cancel_transaction']//div[@class='oj-button-label']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Cancel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