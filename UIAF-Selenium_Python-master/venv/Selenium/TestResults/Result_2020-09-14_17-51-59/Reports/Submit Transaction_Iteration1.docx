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Time:2020-09-14 17-52-02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Cancel to complete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//*[@id="cpq-header-tb"]/a[6]/span[1]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Deals List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Deals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Deals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//*[@id="search"]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Search Transaction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//*[@id="inputs_list36910035"]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Status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//*[@id="specialFields_inputs_list_1"]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ID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Expected Result: </w:t>
            </w:r>
          </w:p>
        </w:tc>
      </w:tr>
      <w:tr>
        <w:tc>
          <w:tcPr>
            <w:tcW w:type="dxa" w:w="8640"/>
          </w:tcPr>
          <w:p>
            <w:r>
              <w:br/>
              <w:t>Actual Result: Clicked</w:t>
            </w:r>
          </w:p>
        </w:tc>
      </w:tr>
      <w:tr>
        <w:tc>
          <w:tcPr>
            <w:tcW w:type="dxa" w:w="8640"/>
          </w:tcPr>
          <w:p>
            <w:r>
              <w:br/>
              <w:t>Status: null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9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1_Failed_Submit Transaction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column filter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//*[@id='display']/div[3]/div/div[3]/table/tbody/tr/td[2]/label[text()='Transaction ID'] (tried for 60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2_Failed_Submit Transaction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3_Failed_Submit Transaction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ubmit Transaction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Transaction ID field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//*[@id="value_-1"]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ubmit Transaction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Value for Transaction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Comparator1 Value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ubmit Transaction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status filter field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//*[@id="value_36910035"]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ubmit Transaction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Status drop down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Submit Transaction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Status value 'Created'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 for ID</w:t>
            </w:r>
          </w:p>
        </w:tc>
      </w:tr>
      <w:tr>
        <w:tc>
          <w:tcPr>
            <w:tcW w:type="dxa" w:w="8640"/>
          </w:tcPr>
          <w:p>
            <w:r>
              <w:br/>
              <w:t>Expected Result:  search</w:t>
            </w:r>
          </w:p>
        </w:tc>
      </w:tr>
      <w:tr>
        <w:tc>
          <w:tcPr>
            <w:tcW w:type="dxa" w:w="8640"/>
          </w:tcPr>
          <w:p>
            <w:r>
              <w:br/>
              <w:t>Actual Result: Clicked</w:t>
            </w:r>
          </w:p>
        </w:tc>
      </w:tr>
      <w:tr>
        <w:tc>
          <w:tcPr>
            <w:tcW w:type="dxa" w:w="8640"/>
          </w:tcPr>
          <w:p>
            <w:r>
              <w:br/>
              <w:t>Status: null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 for Status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&lt;&gt;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No:23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to iFrame for Search Result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localhost:57544},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2e9cc2a28c8766e9f89e12343dec0d28</w:t>
              <w:br/>
              <w:t>*** Element info: {Using=css selector, value=frame[name='searchResultFrame'],iframe[name='searchResultFrame']}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No:24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Submitted Transaction To appear in a status other than Created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localhost:57544},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2e9cc2a28c8766e9f89e12343dec0d28</w:t>
              <w:br/>
              <w:t>*** Element info: {Using=xpath, value=//input[@name='select_list']}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No:26</w:t>
            </w:r>
          </w:p>
        </w:tc>
      </w:tr>
      <w:tr>
        <w:tc>
          <w:tcPr>
            <w:tcW w:type="dxa" w:w="8640"/>
          </w:tcPr>
          <w:p>
            <w:r>
              <w:br/>
              <w:t>Step Description: Switch back to Deals List Window</w:t>
            </w:r>
          </w:p>
        </w:tc>
      </w:tr>
      <w:tr>
        <w:tc>
          <w:tcPr>
            <w:tcW w:type="dxa" w:w="8640"/>
          </w:tcPr>
          <w:p>
            <w:r>
              <w:br/>
              <w:t>Expected Result: Switch to new window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localhost:57544},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2e9cc2a28c8766e9f89e12343dec0d28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 Name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localhost:57544},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2e9cc2a28c8766e9f89e12343dec0d28</w:t>
              <w:br/>
              <w:t>*** Element info: {Using=xpath, value=//a[text()='Sign Out']}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Close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Close Browser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localhost:57544},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2e9cc2a28c8766e9f89e12343dec0d28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