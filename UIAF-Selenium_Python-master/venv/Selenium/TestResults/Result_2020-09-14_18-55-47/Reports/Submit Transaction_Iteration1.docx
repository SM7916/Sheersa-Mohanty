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Name:Submit Transaction</w:t>
        <w:br/>
        <w:t>Requirement Name: CX CPQ</w:t>
        <w:br/>
        <w:t>Execution Start Time:2020-09-14 18-55-50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forTransaction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//span[text()='Submit']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Submit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