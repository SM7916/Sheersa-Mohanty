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Name:Copy Transaction</w:t>
        <w:br/>
        <w:t>Requirement Name: CX CPQ</w:t>
        <w:br/>
        <w:t>Execution Start Time:2020-09-17 18-54-16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to Search window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localhost:57847},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a4bde82e7da62dc3bbc369116ab13fed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