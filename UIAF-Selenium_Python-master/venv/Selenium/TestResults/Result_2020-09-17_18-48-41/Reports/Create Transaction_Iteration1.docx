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Transaction</w:t>
        <w:br/>
        <w:t>Requirement Name: CX CPQ</w:t>
        <w:br/>
        <w:t>Execution Start Time:2020-09-17 18-48-44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https://ibmcorporationtest.bigmachines.com/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testuser1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P@ssw0rd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4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Home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Home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6_ExplicitWaitType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Deals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Deals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localhost:57486},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6f21378f658b4762c3af68792bcf257a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