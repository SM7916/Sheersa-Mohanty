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Time:2020-09-17 18-53-40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session not created</w:t>
              <w:br/>
              <w:t>from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driver.version: ChromeDriver</w:t>
              <w:br/>
              <w:t>remote stacktrace: Backtrace:</w:t>
              <w:br/>
              <w:tab/>
              <w:t>Ordinal0 [0x005C9563+2725219]</w:t>
              <w:br/>
              <w:tab/>
              <w:t>Ordinal0 [0x004C8551+1672529]</w:t>
              <w:br/>
              <w:tab/>
              <w:t>Ordinal0 [0x003B0202+524802]</w:t>
              <w:br/>
              <w:tab/>
              <w:t>Ordinal0 [0x003A99B2+498098]</w:t>
              <w:br/>
              <w:tab/>
              <w:t>Ordinal0 [0x003AA09B+499867]</w:t>
              <w:br/>
              <w:tab/>
              <w:t>Ordinal0 [0x003AAFF5+503797]</w:t>
              <w:br/>
              <w:tab/>
              <w:t>Ordinal0 [0x003A6994+485780]</w:t>
              <w:br/>
              <w:tab/>
              <w:t>Ordinal0 [0x003B0FF0+528368]</w:t>
              <w:br/>
              <w:tab/>
              <w:t>Ordinal0 [0x0035D6C9+186057]</w:t>
              <w:br/>
              <w:tab/>
              <w:t>Ordinal0 [0x0035CA3D+182845]</w:t>
              <w:br/>
              <w:tab/>
              <w:t>Ordinal0 [0x0035A94B+174411]</w:t>
              <w:br/>
              <w:tab/>
              <w:t>Ordinal0 [0x00342528+75048]</w:t>
              <w:br/>
              <w:tab/>
              <w:t>Ordinal0 [0x003435A0+79264]</w:t>
              <w:br/>
              <w:tab/>
              <w:t>Ordinal0 [0x00343539+79161]</w:t>
              <w:br/>
              <w:tab/>
              <w:t>Ordinal0 [0x004DD607+1758727]</w:t>
              <w:br/>
              <w:tab/>
              <w:t>GetHandleVerifier [0x006E6546+1050150]</w:t>
              <w:br/>
              <w:tab/>
              <w:t>GetHandleVerifier [0x006E6291+1049457]</w:t>
              <w:br/>
              <w:tab/>
              <w:t>GetHandleVerifier [0x006F10D7+1094071]</w:t>
              <w:br/>
              <w:tab/>
              <w:t>GetHandleVerifier [0x006E6B46+1051686]</w:t>
              <w:br/>
              <w:tab/>
              <w:t>Ordinal0 [0x004D5B06+1727238]</w:t>
              <w:br/>
              <w:tab/>
              <w:t>Ordinal0 [0x004DEB7B+1764219]</w:t>
              <w:br/>
              <w:tab/>
              <w:t>Ordinal0 [0x004DECE3+1764579]</w:t>
              <w:br/>
              <w:tab/>
              <w:t>Ordinal0 [0x004F4C05+1854469]</w:t>
              <w:br/>
              <w:tab/>
              <w:t>BaseThreadInitThunk [0x75F46359+25]</w:t>
              <w:br/>
              <w:tab/>
              <w:t>RtlGetAppContainerNamedObjectPath [0x77B57C24+228]</w:t>
              <w:br/>
              <w:tab/>
              <w:t>RtlGetAppContainerNamedObjectPath [0x77B57BF4+180]</w:t>
              <w:br/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