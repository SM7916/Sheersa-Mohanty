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Name:Reconfig Product</w:t>
        <w:br/>
        <w:t>Requirement Name: CX CPQ</w:t>
        <w:br/>
        <w:t>Execution Start Time:2020-09-17 18-51-00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