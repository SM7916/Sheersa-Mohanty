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Name:PersonalInformation</w:t>
        <w:br/>
        <w:t>Requirement Name: PersonalInformation</w:t>
        <w:br/>
        <w:t>Execution Start Time:2020-09-21 15-08-41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