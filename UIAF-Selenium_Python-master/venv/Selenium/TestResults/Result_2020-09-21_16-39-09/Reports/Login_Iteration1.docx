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Name:Login</w:t>
        <w:br/>
        <w:t>Requirement Name: Login</w:t>
        <w:br/>
        <w:t>Execution Start Time:2020-09-21 16-39-10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