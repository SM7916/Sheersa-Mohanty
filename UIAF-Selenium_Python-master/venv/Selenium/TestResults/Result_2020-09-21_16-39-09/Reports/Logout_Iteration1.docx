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Name:Logout</w:t>
        <w:br/>
        <w:t>Requirement Name: Logout</w:t>
        <w:br/>
        <w:t>Execution Start Time:2020-09-21 16-59-19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Sign in to the application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Signed in to the application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Sign in to the application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Signed in to the application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