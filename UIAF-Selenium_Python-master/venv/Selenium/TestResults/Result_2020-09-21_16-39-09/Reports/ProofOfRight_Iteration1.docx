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Name:ProofOfRight</w:t>
        <w:br/>
        <w:t>Requirement Name: ProofOfRight</w:t>
        <w:br/>
        <w:t>Execution Start Time:2020-09-21 16-40-15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employe records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//a[@title='Actions']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ProofOfRigh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ProofOfRigh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"My Team"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"My Team"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//div[contains(@id,':m2::ScrollDown')]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ProofOfRigh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"My Team"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"My Team"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ProofOfRigh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"My Team"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"My Team"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ProofOfRigh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Document records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//td[text()='Document Records']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ProofOfRigh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Document records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ProofOfRigh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add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//div[@title='Add']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ProofOfRigh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add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add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ProofOfRigh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Type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//input[contains(@id,':typRSrh::content')]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ProofOfRigh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Type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Type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Type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ProofOfRigh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Type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Type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ProofOfRigh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//input[contains(@id,':dNameIp::content')]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ProofOfRigh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Name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ProofOfRigh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from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//input[contains(@id,':frmDt::content')]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ProofOfRigh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from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from date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FromDate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ProofOfRigh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No:17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localhost:52805},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831f0cf51349b5ee4e0e7e43e6b58c70</w:t>
              <w:br/>
              <w:t>*** Element info: {Using=xpath, value=//input[contains(@id,':toDt::content')]}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No:18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to date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ToDate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No:19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localhost:52805},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831f0cf51349b5ee4e0e7e43e6b58c70</w:t>
              <w:br/>
              <w:t>*** Element info: {Using=xpath, value=//input[contains(@id,':cntrSrh::content')]}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No:20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to date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IssuingCountry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to date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localhost:52805},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831f0cf51349b5ee4e0e7e43e6b58c70</w:t>
              <w:br/>
              <w:t>*** Element info: {Using=xpath, value=//input[contains(@id,':locIp::content')]}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to date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EnterLocation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localhost:52805},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831f0cf51349b5ee4e0e7e43e6b58c70</w:t>
              <w:br/>
              <w:t>*** Element info: {Using=xpath, value=//input[contains(@id,':isueDt::content')]}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to date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EnterDate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localhost:52805},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831f0cf51349b5ee4e0e7e43e6b58c70</w:t>
              <w:br/>
              <w:t>*** Element info: {Using=xpath, value=//input[contains(@id,':isAthIp::content')]}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No:27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to date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IssuingAuthority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No:28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localhost:52805},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831f0cf51349b5ee4e0e7e43e6b58c70</w:t>
              <w:br/>
              <w:t>*** Element info: {Using=xpath, value=//input[contains(@id,':cmtIp::content')]}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No:29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to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to date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IssuingComments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No:30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Submit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localhost:52805},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831f0cf51349b5ee4e0e7e43e6b58c70</w:t>
              <w:br/>
              <w:t>*** Element info: {Using=xpath, value=//span[text()='Sub']}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Submit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Submit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link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localhost:52805},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831f0cf51349b5ee4e0e7e43e6b58c70</w:t>
              <w:br/>
              <w:t>*** Element info: {Using=xpath, value=//span[@title='Proof of Enrollment Child Care']}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link</w:t>
            </w:r>
          </w:p>
        </w:tc>
      </w:tr>
      <w:tr>
        <w:tc>
          <w:tcPr>
            <w:tcW w:type="dxa" w:w="8640"/>
          </w:tcPr>
          <w:p>
            <w:r>
              <w:br/>
              <w:t>Expected Result: Link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delete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localhost:52805},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831f0cf51349b5ee4e0e7e43e6b58c70</w:t>
              <w:br/>
              <w:t>*** Element info: {Using=xpath, value=//span[text()='Delete']}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delete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delete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Click Ok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localhost:52805},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831f0cf51349b5ee4e0e7e43e6b58c70</w:t>
              <w:br/>
              <w:t>*** Element info: {Using=xpath, value= //span[text()='K']}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Ok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ok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