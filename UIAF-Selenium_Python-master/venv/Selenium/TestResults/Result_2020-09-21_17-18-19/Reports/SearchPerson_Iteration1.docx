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Name:SearchPerson</w:t>
        <w:br/>
        <w:t>Requirement Name: SearchPerson</w:t>
        <w:br/>
        <w:t>Execution Start Time:2020-09-21 17-19-41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