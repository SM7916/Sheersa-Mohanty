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Name:NavigateClientGroup</w:t>
        <w:br/>
        <w:t>Requirement Name: NavigateClientGroup</w:t>
        <w:br/>
        <w:t>Execution Start Time:2020-09-22 14-40-07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