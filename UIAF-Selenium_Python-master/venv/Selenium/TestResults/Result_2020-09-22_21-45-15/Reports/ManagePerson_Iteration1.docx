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Name:ManagePerson</w:t>
        <w:br/>
        <w:t>Requirement Name: ManagePerson</w:t>
        <w:br/>
        <w:t>Execution Start Time:2020-09-22 21-49-43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ManagePerson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 for MP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'192.168.1.31',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localhost:50929},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8e66c2bbc78a9b77dd8e1f25e818b0d6</w:t>
              <w:br/>
              <w:t>*** Element info: {Using=xpath, value=//a[text()='Person']}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