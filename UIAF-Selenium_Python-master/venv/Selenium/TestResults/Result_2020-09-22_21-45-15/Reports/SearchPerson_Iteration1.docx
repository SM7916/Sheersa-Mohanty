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Name:SearchPerson</w:t>
        <w:br/>
        <w:t>Requirement Name: SearchPerson</w:t>
        <w:br/>
        <w:t>Execution Start Time:2020-09-22 21-48-08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Person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Person Number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PersonNumber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