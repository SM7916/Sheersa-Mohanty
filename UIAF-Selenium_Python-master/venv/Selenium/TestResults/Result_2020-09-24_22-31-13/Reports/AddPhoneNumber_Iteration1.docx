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Name:AddPhoneNumber</w:t>
        <w:br/>
        <w:t>Requirement Name: AddPhoneNumber</w:t>
        <w:br/>
        <w:t>Execution Start Time:2020-09-24 22-32-56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Submit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Task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&lt;div id="_FOpt1:_FOr1:0:_FONSr2:0:MAt2:0:SP1:tt1:submit" title="Submit" class="xeq p_AFTextOnly" _afrgrp="0" role="presentation"&gt;...&lt;/div&gt; is not clickable at point (985, 16). Other element would receive the click: &lt;div class="AFModalGlassPane" style="width: 1263px; height: 1572px; user-select: none; z-index: 30;"&gt;&lt;/div&gt;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'9.102.50.19',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localhost:50102},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f96ab86ef837b0b26776c76bd895a7cc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1_Failed_AddPhoneNumber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