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Time:2020-09-24 22-33-52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4_Failed_Logou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