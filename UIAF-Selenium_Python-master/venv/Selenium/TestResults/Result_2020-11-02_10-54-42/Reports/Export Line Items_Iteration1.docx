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Name:Export Line Items</w:t>
        <w:br/>
        <w:t>Requirement Name: CX CPQ</w:t>
        <w:br/>
        <w:t>Execution Start Time:2020-11-02 10-54-47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//span[text()='Export Line Item to CSV']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Export Line Item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