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Name:BulkUploadParts</w:t>
        <w:br/>
        <w:t>Requirement Name: CX CPQ</w:t>
        <w:br/>
        <w:t>Execution Start Time:2020-11-02 20-12-31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for Txn Page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 for Txn Page</w:t>
            </w:r>
          </w:p>
        </w:tc>
      </w:tr>
      <w:tr>
        <w:tc>
          <w:tcPr>
            <w:tcW w:type="dxa" w:w="8640"/>
          </w:tcPr>
          <w:p>
            <w:r>
              <w:br/>
              <w:t>Actual Result: Expected condition failed: waiting for presence of element located by: By.xpath: //a[contains(text(),'Upload')] (tried for 60 second(s) with 500 milliseconds interval)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7_Failed_BulkUploadParts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