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Name:BulkUploadParts</w:t>
        <w:br/>
        <w:t>Requirement Name: CX CPQ</w:t>
        <w:br/>
        <w:t>Execution Start Time:2020-11-02 20-16-54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add 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Attchment is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invalid argument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'9.211.121.145',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localhost:56593},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3f77f3a9258f1a526efd30e7b064f34a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1_Failed_BulkUploadParts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