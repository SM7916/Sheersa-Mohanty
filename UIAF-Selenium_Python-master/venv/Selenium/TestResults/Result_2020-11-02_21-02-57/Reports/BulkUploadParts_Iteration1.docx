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Name:BulkUploadParts</w:t>
        <w:br/>
        <w:t>Requirement Name: CX CPQ</w:t>
        <w:br/>
        <w:t>Execution Start Time:2020-11-02 21-02-59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add attachment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Attchment is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invalid argument</w:t>
              <w:br/>
              <w:t xml:space="preserve">  (Session info: chrome=84.0.4147.135)</w:t>
              <w:br/>
              <w:t>Build info: version: '3.141.59', revision: 'e82be7d358', time: '2018-11-14T08:25:53'</w:t>
              <w:br/>
              <w:t>System info: host: 'ANITTALA', ip: '9.211.121.145',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84.0.4147.135, chrome: {chromedriverVersion: 83.0.4103.39 (ccbf011cb2d2b..., userDataDir: C:\Users\ABHIRA~1\AppData\L...}, goog:chromeOptions: {debuggerAddress: localhost:56771},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c4fa740abb5761a6ef26efc5ee9f8f54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1_Failed_BulkUploadParts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 xml:space="preserve">Step Description: Click on Add </w:t>
            </w:r>
          </w:p>
        </w:tc>
      </w:tr>
      <w:tr>
        <w:tc>
          <w:tcPr>
            <w:tcW w:type="dxa" w:w="8640"/>
          </w:tcPr>
          <w:p>
            <w:r>
              <w:br/>
              <w:t xml:space="preserve">Expected Result: Click on Add </w:t>
            </w:r>
          </w:p>
        </w:tc>
      </w:tr>
      <w:tr>
        <w:tc>
          <w:tcPr>
            <w:tcW w:type="dxa" w:w="8640"/>
          </w:tcPr>
          <w:p>
            <w:r>
              <w:br/>
              <w:t>Actual Result: element click intercepted: Element &lt;a class="button-text" name="add" id="add" href="</w:t>
            </w:r>
          </w:p>
        </w:tc>
      </w:tr>
      <w:tr>
        <w:tc>
          <w:tcPr>
            <w:tcW w:type="dxa" w:w="8640"/>
          </w:tcPr>
          <w:p>
            <w:r>
              <w:br/>
              <w:t>Status: "&gt;...&lt;/a&gt; is not clickable at point (730, 167). Other element would receive the click: &lt;div id="cpq-nav-drawer-container" data-bind="visible:showContainer,style:{'height':height,'top':top}" class="oj-offcanvas-outer-wrapper oj-offcanvas-shift-start" style="height: 457px; top: 104px;"&gt;...&lt;/div&gt;</w:t>
              <w:br/>
              <w:t xml:space="preserve">  (Session info: chrome=84.0.4147.135)</w:t>
              <w:br/>
              <w:t>Build info: version: '3.141.59', revision: 'e82be7d358', time: '2018-11-14T08:25:53'</w:t>
              <w:br/>
              <w:t>System info: host: 'ANITTALA', ip: '9.211.121.145',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84.0.4147.135, chrome: {chromedriverVersion: 83.0.4103.39 (ccbf011cb2d2b..., userDataDir: C:\Users\ABHIRA~1\AppData\L...}, goog:chromeOptions: {debuggerAddress: localhost:56771},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c4fa740abb5761a6ef26efc5ee9f8f54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5_Failed_BulkUploadParts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