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21-08-11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Attchment is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argument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'9.211.121.145',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localhost:56873},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9dcaf7dd840d1535dc2612fbeec8dc08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