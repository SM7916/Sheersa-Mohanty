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Name:BulkUploadParts</w:t>
        <w:br/>
        <w:t>Requirement Name: CX CPQ</w:t>
        <w:br/>
        <w:t>Execution Start Time:2020-11-02 21-18-16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Fail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1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For input string: ""</w:t>
            </w:r>
          </w:p>
        </w:tc>
      </w:tr>
      <w:tr>
        <w:tc>
          <w:tcPr>
            <w:tcW w:type="dxa" w:w="8640"/>
          </w:tcPr>
          <w:p>
            <w:r>
              <w:br/>
              <w:t>Status: Fail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tep 11_Failed_BulkUploadParts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