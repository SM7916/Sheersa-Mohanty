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21-22-51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For input string: ""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