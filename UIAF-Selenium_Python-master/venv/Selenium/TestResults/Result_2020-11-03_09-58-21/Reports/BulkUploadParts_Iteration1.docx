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09-58-23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Attchment is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argument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'9.211.121.145',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localhost:60504},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7293bbace77471bbfb5dfecc995af4a9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