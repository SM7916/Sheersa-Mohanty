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10-13-30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Attchment is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argument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'192.168.225.48',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localhost:49278},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81c59610a7dd590b6c74a3d4110d32f7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