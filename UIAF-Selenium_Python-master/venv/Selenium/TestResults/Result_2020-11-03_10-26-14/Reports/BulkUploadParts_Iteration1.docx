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10-26-15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add 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Attchment is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invalid argument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'192.168.225.48',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localhost:49794},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171c6e21a1b5f793cdde41085c13ab92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