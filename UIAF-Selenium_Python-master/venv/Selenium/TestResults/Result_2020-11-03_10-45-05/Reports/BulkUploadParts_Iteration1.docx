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Time:2020-11-03 10-45-06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Add 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Expected Result: Click on Add 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