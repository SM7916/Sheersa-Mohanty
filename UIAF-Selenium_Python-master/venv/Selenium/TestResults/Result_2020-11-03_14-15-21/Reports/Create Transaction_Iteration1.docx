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Transaction</w:t>
        <w:br/>
        <w:t>Requirement Name: CX CPQ</w:t>
        <w:br/>
        <w:t>Execution Start Time:2020-11-03 14-15-23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Launch application in given browser</w:t>
            </w:r>
          </w:p>
        </w:tc>
      </w:tr>
      <w:tr>
        <w:tc>
          <w:tcPr>
            <w:tcW w:type="dxa" w:w="8640"/>
          </w:tcPr>
          <w:p>
            <w:r>
              <w:br/>
              <w:t>Expected Result: Application launched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URL: https://ibmcorporationtest.bigmachines.com/ is launched in the browser: Chrome successfully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1_LaunchApplica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Login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Login Page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The object is located: 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2_ExplicitWaitType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the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Username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testuser1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3_SetTex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the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Password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P@ssw0rd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4_SetTex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Sign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Signed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5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Home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Home Page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The object is located: 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6_ExplicitWaitType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Deals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Deals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Deals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7_ClickElemen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Deals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Deals Page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The object is located: 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7_ClickElemen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New Transaction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New Transaction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NewTxn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9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Currency Selection Pop up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Currency Selection Pop up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The object is located: 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9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Ok for default currency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Ok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visibility of [[ChromeDriver: chrome on WINDOWS (9b373bbb2083ee62a0d804f1db2ba63c)] -&gt; xpath: //a[text()='Select']] (tried for 30 second(s) with 500 milliseconds interval)</w:t>
              <w:br/>
              <w:t>Build info: version: '3.141.59', revision: 'e82be7d358', time: '2018-11-14T08:25:53'</w:t>
              <w:br/>
              <w:t>System info: host: 'ANITTALA', ip: '192.168.225.48',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localhost:60665},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9b373bbb2083ee62a0d804f1db2ba63c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7_ClickElemen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