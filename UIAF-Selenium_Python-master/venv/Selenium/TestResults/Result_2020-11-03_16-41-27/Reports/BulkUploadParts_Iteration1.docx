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Name:BulkUploadParts</w:t>
        <w:br/>
        <w:t>Requirement Name: CX CPQ</w:t>
        <w:br/>
        <w:t>Execution Start Time:2020-11-03 16-41-27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