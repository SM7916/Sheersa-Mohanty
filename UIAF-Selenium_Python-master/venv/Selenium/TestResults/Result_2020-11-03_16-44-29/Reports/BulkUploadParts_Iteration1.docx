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Name:BulkUploadParts</w:t>
        <w:br/>
        <w:t>Requirement Name: CX CPQ</w:t>
        <w:br/>
        <w:t>Execution Start Time:2020-11-03 16-44-29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verify if the load is completed</w:t>
            </w:r>
          </w:p>
        </w:tc>
      </w:tr>
      <w:tr>
        <w:tc>
          <w:tcPr>
            <w:tcW w:type="dxa" w:w="8640"/>
          </w:tcPr>
          <w:p>
            <w:r>
              <w:br/>
              <w:t>Expected Result: verify if the load is completed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24_Failed_BulkUploadParts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