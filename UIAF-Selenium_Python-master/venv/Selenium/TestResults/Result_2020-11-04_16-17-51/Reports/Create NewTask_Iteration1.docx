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Name:Create NewTask</w:t>
        <w:br/>
        <w:t>Requirement Name: Create new Task against Account</w:t>
        <w:br/>
        <w:t>Execution Start Time:2020-11-04 16-17-54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Save Account</w:t>
            </w:r>
          </w:p>
        </w:tc>
      </w:tr>
      <w:tr>
        <w:tc>
          <w:tcPr>
            <w:tcW w:type="dxa" w:w="8640"/>
          </w:tcPr>
          <w:p>
            <w:r>
              <w:br/>
              <w:t>Expected Result: Account Saved</w:t>
            </w:r>
          </w:p>
        </w:tc>
      </w:tr>
      <w:tr>
        <w:tc>
          <w:tcPr>
            <w:tcW w:type="dxa" w:w="8640"/>
          </w:tcPr>
          <w:p>
            <w:r>
              <w:br/>
              <w:t>Actual Result: element click intercepted: Element &lt;button accesskey="S" id="_FOpt1:_FOr1:0:_FONSr2:0:_FOTsr1:0:pt1:r289:1:pt1:object-subtitle:cb8" class="menu x7j p_AFTextOnly" onclick="this.focus();return false;" title="Save and Close"&gt;...&lt;/button&gt; is not clickable at point (1111, 31). Other element would receive the click: &lt;button accesskey="S" id="_FOpt1:_FOr1:0:_FONSr2:0:_FOTsr1:0:pt1:r289:1:pt1:r11:1:r1:0:pt1:AP1:cb2" class="x7j p_AFTextOnly" onclick="this.focus();return false;"&gt;...&lt;/button&gt;</w:t>
              <w:br/>
              <w:t xml:space="preserve">  (Session info: chrome=86.0.4240.183)</w:t>
              <w:br/>
              <w:t>Build info: version: '3.141.59', revision: 'e82be7d358', time: '2018-11-14T08:25:53'</w:t>
              <w:br/>
              <w:t>System info: host: 'ANITTALA', ip: '192.168.225.48', os.name: 'Windows 10', os.arch: 'amd64', os.version: '10.0', java.version: '13.0.1'</w:t>
              <w:br/>
              <w:t>Driver info: org.openqa.selenium.chrome.ChromeDriver</w:t>
              <w:br/>
              <w:t>Capabilities {acceptInsecureCerts: false, browserName: chrome, browserVersion: 86.0.4240.183, chrome: {chromedriverVersion: 86.0.4240.22 (398b0743353ff..., userDataDir: C:\Users\ABHIRA~1\AppData\L...}, goog:chromeOptions: {debuggerAddress: localhost:52362}, javascriptEnabled: true, networkConnectionEnabled: false, pageLoadStrategy: normal, platform: WINDOWS, platformName: WINDOWS, proxy: Proxy(), setWindowRect: true, strictFileInteractability: false, timeouts: {implicit: 0, pageLoad: 300000, script: 30000}, unhandledPromptBehavior: dismiss and notify, webauthn:virtualAuthenticators: true}</w:t>
              <w:br/>
              <w:t>Session ID: 342bf6bad72c831a9d52cd652000132c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30_Failed_Create NewTask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