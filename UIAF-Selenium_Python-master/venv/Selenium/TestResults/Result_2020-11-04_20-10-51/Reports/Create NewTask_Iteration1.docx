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NewTask</w:t>
        <w:br/>
        <w:t>Requirement Name: Create new Task against Account</w:t>
        <w:br/>
        <w:t>Execution Start Time:2020-11-04 20-10-52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Save Account</w:t>
            </w:r>
          </w:p>
        </w:tc>
      </w:tr>
      <w:tr>
        <w:tc>
          <w:tcPr>
            <w:tcW w:type="dxa" w:w="8640"/>
          </w:tcPr>
          <w:p>
            <w:r>
              <w:br/>
              <w:t>Expected Result: Account Saved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&lt;button id="_FOpt1:_FOr1:0:_FONSr2:0:_FOTsr1:0:pt1:r289:1:pt1:object-subtitle:gmi13" class="x7j p_AFTextOnly" onclick="this.focus();return false;" title="..."&gt;Save&lt;/button&gt; is not clickable at point (1032, 31). Other element would receive the click: &lt;button id="_FOpt1:_FOr1:0:_FONSr2:0:_FOTsr1:0:pt1:r289:1:pt1:r11:1:r1:0:pt1:AP1:cb1" class="x7j p_AFTextOnly" onclick="this.focus();return false;"&gt;...&lt;/button&gt;</w:t>
              <w:br/>
              <w:t xml:space="preserve">  (Session info: chrome=86.0.4240.183)</w:t>
              <w:br/>
              <w:t>Build info: version: '3.141.59', revision: 'e82be7d358', time: '2018-11-14T08:25:53'</w:t>
              <w:br/>
              <w:t>System info: host: 'ANITTALA', ip: '192.168.225.48',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86.0.4240.183, chrome: {chromedriverVersion: 86.0.4240.22 (398b0743353ff..., userDataDir: C:\Users\ABHIRA~1\AppData\L...}, goog:chromeOptions: {debuggerAddress: localhost:60538},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03a8b139b30804466313ae51925dd5b1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0_Failed_Create NewTask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