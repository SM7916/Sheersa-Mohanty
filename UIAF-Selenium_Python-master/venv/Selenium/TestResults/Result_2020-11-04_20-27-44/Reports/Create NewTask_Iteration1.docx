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NewTask</w:t>
        <w:br/>
        <w:t>Requirement Name: Create new Task against Account</w:t>
        <w:br/>
        <w:t>Execution Start Time:2020-11-04 20-27-45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Save Account</w:t>
            </w:r>
          </w:p>
        </w:tc>
      </w:tr>
      <w:tr>
        <w:tc>
          <w:tcPr>
            <w:tcW w:type="dxa" w:w="8640"/>
          </w:tcPr>
          <w:p>
            <w:r>
              <w:br/>
              <w:t>Expected Result: Account Saved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0_Failed_Create NewTask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