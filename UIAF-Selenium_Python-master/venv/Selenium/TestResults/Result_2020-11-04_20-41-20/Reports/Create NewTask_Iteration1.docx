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20-41-22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Sales Folder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Sales Folder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