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11-54-07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is closed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