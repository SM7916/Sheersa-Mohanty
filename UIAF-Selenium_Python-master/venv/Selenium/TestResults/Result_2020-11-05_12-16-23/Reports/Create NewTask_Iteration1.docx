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Time:2020-11-05 12-16-26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Account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Search Result Account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chrome=86.0.4240.183)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86.0.4240.183, chrome: {chromedriverVersion: 86.0.4240.22 (398b0743353ff..., userDataDir: C:\Users\ABHIRA~1\AppData\L...}, goog:chromeOptions: {debuggerAddress: localhost:49225},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821001cae38d23d7eb9a59051ba0c417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