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Time:2020-11-05 15-15-11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Sales Folder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Sales Folder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