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NewTask</w:t>
        <w:br/>
        <w:t>Requirement Name: Create new Task against Account</w:t>
        <w:br/>
        <w:t>Execution Start Time:2020-11-05 15-57-58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Set Date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Set Date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not interactable</w:t>
              <w:br/>
              <w:t xml:space="preserve">  (Session info: chrome=86.0.4240.183)</w:t>
              <w:br/>
              <w:t>Build info: version: '3.141.59', revision: 'e82be7d358', time: '2018-11-14T08:25:53'</w:t>
              <w:br/>
              <w:t>System info: host: 'ANITTALA', ip: '192.168.225.48',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86.0.4240.183, chrome: {chromedriverVersion: 86.0.4240.22 (398b0743353ff..., userDataDir: C:\Users\ABHIRA~1\AppData\L...}, goog:chromeOptions: {debuggerAddress: localhost:57132},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c0121bab2aa69f59a70bd932df0cd956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7_Failed_Create NewTask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