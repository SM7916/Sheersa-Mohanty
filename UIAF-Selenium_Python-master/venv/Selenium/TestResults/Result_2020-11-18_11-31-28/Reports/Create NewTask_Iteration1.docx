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Time:2020-11-18 11-31-29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Opt value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Opt value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1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