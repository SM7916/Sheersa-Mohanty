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Time:2020-12-28 16-15-14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