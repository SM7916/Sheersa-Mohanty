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Name:NavigateClientGroup</w:t>
        <w:br/>
        <w:t>Requirement Name: NavigateClientGroup</w:t>
        <w:br/>
        <w:t>Execution Start Time:2020-12-28 16-16-21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