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Product</w:t>
        <w:br/>
        <w:t>Requirement Name: CX CPQ</w:t>
        <w:br/>
        <w:t>Execution Start Time:2020-08-12 19-18-11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