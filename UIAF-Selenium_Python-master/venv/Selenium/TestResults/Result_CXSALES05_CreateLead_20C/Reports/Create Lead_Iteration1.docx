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Lead</w:t>
        <w:br/>
        <w:t>Requirement Name: Create Lead</w:t>
        <w:br/>
        <w:t>Execution Start Time:2020-08-25 14-18-05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