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Name:Create Opty</w:t>
        <w:br/>
        <w:t>Requirement Name: Create Opty</w:t>
        <w:br/>
        <w:t>Execution Start Time:2020-08-26 20-55-37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