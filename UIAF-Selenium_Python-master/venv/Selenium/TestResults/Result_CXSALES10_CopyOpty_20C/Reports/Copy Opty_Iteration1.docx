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Opty</w:t>
        <w:br/>
        <w:t>Requirement Name: Copy Opty</w:t>
        <w:br/>
        <w:t>Execution Start Time:2020-08-28 14-37-12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